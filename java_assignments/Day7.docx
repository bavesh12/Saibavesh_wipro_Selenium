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3DF2FEC" w:rsidP="3A196E0E" w:rsidRDefault="43DF2FEC" w14:paraId="234A07EA" w14:textId="12946461">
      <w:pPr>
        <w:pStyle w:val="Heading1"/>
        <w:suppressLineNumbers w:val="0"/>
        <w:bidi w:val="0"/>
        <w:spacing w:before="480" w:beforeAutospacing="off" w:after="0" w:afterAutospacing="off" w:line="276" w:lineRule="auto"/>
        <w:ind w:left="0" w:right="0"/>
        <w:jc w:val="left"/>
        <w:rPr>
          <w:rFonts w:ascii="Calibri" w:hAnsi="Calibri" w:eastAsia="Calibri" w:cs="Calibri"/>
        </w:rPr>
      </w:pPr>
      <w:r w:rsidR="43DF2FEC">
        <w:rPr/>
        <w:t xml:space="preserve">                                                  Day - 7</w:t>
      </w:r>
    </w:p>
    <w:p xmlns:wp14="http://schemas.microsoft.com/office/word/2010/wordml" w:rsidP="3A196E0E" w14:paraId="6886F404" wp14:textId="7FBC268F">
      <w:pPr>
        <w:rPr>
          <w:rFonts w:ascii="Calibri" w:hAnsi="Calibri" w:eastAsia="Calibri" w:cs="Calibri"/>
        </w:rPr>
      </w:pPr>
      <w:r>
        <w:br/>
      </w:r>
    </w:p>
    <w:p xmlns:wp14="http://schemas.microsoft.com/office/word/2010/wordml" w:rsidP="3A196E0E" w14:paraId="5244E448" wp14:textId="7CBF5756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>1. Check if character is a Digit</w:t>
      </w:r>
    </w:p>
    <w:p xmlns:wp14="http://schemas.microsoft.com/office/word/2010/wordml" w:rsidP="3A196E0E" w14:paraId="5A01BFA5" wp14:textId="4E9835C7">
      <w:pPr>
        <w:rPr>
          <w:rFonts w:ascii="Calibri" w:hAnsi="Calibri" w:eastAsia="Calibri" w:cs="Calibri"/>
          <w:sz w:val="32"/>
          <w:szCs w:val="32"/>
        </w:rPr>
      </w:pPr>
      <w:r w:rsidRPr="3A196E0E" w:rsidR="7F83F81C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75CDC469" wp14:textId="77046E68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CheckDigit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main(</w:t>
      </w:r>
      <w:r w:rsidRPr="3A196E0E" w:rsidR="3A196E0E">
        <w:rPr>
          <w:rFonts w:ascii="Calibri" w:hAnsi="Calibri" w:eastAsia="Calibri" w:cs="Calibri"/>
          <w:sz w:val="32"/>
          <w:szCs w:val="32"/>
        </w:rPr>
        <w:t>String[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char </w:t>
      </w:r>
      <w:r w:rsidRPr="3A196E0E" w:rsidR="3A196E0E">
        <w:rPr>
          <w:rFonts w:ascii="Calibri" w:hAnsi="Calibri" w:eastAsia="Calibri" w:cs="Calibri"/>
          <w:sz w:val="32"/>
          <w:szCs w:val="32"/>
        </w:rPr>
        <w:t>ch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'5';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if (</w:t>
      </w:r>
      <w:r w:rsidRPr="3A196E0E" w:rsidR="3A196E0E">
        <w:rPr>
          <w:rFonts w:ascii="Calibri" w:hAnsi="Calibri" w:eastAsia="Calibri" w:cs="Calibri"/>
          <w:sz w:val="32"/>
          <w:szCs w:val="32"/>
        </w:rPr>
        <w:t>Character.isDigit</w:t>
      </w:r>
      <w:r w:rsidRPr="3A196E0E" w:rsidR="3A196E0E">
        <w:rPr>
          <w:rFonts w:ascii="Calibri" w:hAnsi="Calibri" w:eastAsia="Calibri" w:cs="Calibri"/>
          <w:sz w:val="32"/>
          <w:szCs w:val="32"/>
        </w:rPr>
        <w:t>(</w:t>
      </w:r>
      <w:r w:rsidRPr="3A196E0E" w:rsidR="3A196E0E">
        <w:rPr>
          <w:rFonts w:ascii="Calibri" w:hAnsi="Calibri" w:eastAsia="Calibri" w:cs="Calibri"/>
          <w:sz w:val="32"/>
          <w:szCs w:val="32"/>
        </w:rPr>
        <w:t>ch</w:t>
      </w:r>
      <w:r w:rsidRPr="3A196E0E" w:rsidR="3A196E0E">
        <w:rPr>
          <w:rFonts w:ascii="Calibri" w:hAnsi="Calibri" w:eastAsia="Calibri" w:cs="Calibri"/>
          <w:sz w:val="32"/>
          <w:szCs w:val="32"/>
        </w:rPr>
        <w:t>))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</w:t>
      </w:r>
      <w:r w:rsidRPr="3A196E0E" w:rsidR="3A196E0E">
        <w:rPr>
          <w:rFonts w:ascii="Calibri" w:hAnsi="Calibri" w:eastAsia="Calibri" w:cs="Calibri"/>
          <w:sz w:val="32"/>
          <w:szCs w:val="32"/>
        </w:rPr>
        <w:t>ch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+ " is a digit.");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}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else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</w:t>
      </w:r>
      <w:r w:rsidRPr="3A196E0E" w:rsidR="3A196E0E">
        <w:rPr>
          <w:rFonts w:ascii="Calibri" w:hAnsi="Calibri" w:eastAsia="Calibri" w:cs="Calibri"/>
          <w:sz w:val="32"/>
          <w:szCs w:val="32"/>
        </w:rPr>
        <w:t>ch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+ " is not a digit.");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xmlns:wp14="http://schemas.microsoft.com/office/word/2010/wordml" w:rsidP="3A196E0E" w14:paraId="41BCD696" wp14:textId="10637CF9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397AA8CB">
        <w:rPr>
          <w:rFonts w:ascii="Calibri" w:hAnsi="Calibri" w:eastAsia="Calibri" w:cs="Calibri"/>
          <w:sz w:val="32"/>
          <w:szCs w:val="32"/>
        </w:rPr>
        <w:t>2.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Compare two Strings</w:t>
      </w:r>
    </w:p>
    <w:p xmlns:wp14="http://schemas.microsoft.com/office/word/2010/wordml" w:rsidP="3A196E0E" w14:paraId="4F662583" wp14:textId="54048EA3">
      <w:pPr>
        <w:rPr>
          <w:rFonts w:ascii="Calibri" w:hAnsi="Calibri" w:eastAsia="Calibri" w:cs="Calibri"/>
          <w:sz w:val="32"/>
          <w:szCs w:val="32"/>
        </w:rPr>
      </w:pPr>
      <w:r w:rsidRPr="3A196E0E" w:rsidR="425EDB0F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21FE24F5" wp14:textId="4A3A7BF8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CompareStrings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main(</w:t>
      </w:r>
      <w:r w:rsidRPr="3A196E0E" w:rsidR="3A196E0E">
        <w:rPr>
          <w:rFonts w:ascii="Calibri" w:hAnsi="Calibri" w:eastAsia="Calibri" w:cs="Calibri"/>
          <w:sz w:val="32"/>
          <w:szCs w:val="32"/>
        </w:rPr>
        <w:t>String[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String s1 = "Hello";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String s2 = "World";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("Comparison result: " + s</w:t>
      </w:r>
      <w:r w:rsidRPr="3A196E0E" w:rsidR="3A196E0E">
        <w:rPr>
          <w:rFonts w:ascii="Calibri" w:hAnsi="Calibri" w:eastAsia="Calibri" w:cs="Calibri"/>
          <w:sz w:val="32"/>
          <w:szCs w:val="32"/>
        </w:rPr>
        <w:t>1.compareTo</w:t>
      </w:r>
      <w:r w:rsidRPr="3A196E0E" w:rsidR="3A196E0E">
        <w:rPr>
          <w:rFonts w:ascii="Calibri" w:hAnsi="Calibri" w:eastAsia="Calibri" w:cs="Calibri"/>
          <w:sz w:val="32"/>
          <w:szCs w:val="32"/>
        </w:rPr>
        <w:t>(s2));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xmlns:wp14="http://schemas.microsoft.com/office/word/2010/wordml" w:rsidP="3A196E0E" w14:paraId="738610B1" wp14:textId="68B7718A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>3</w:t>
      </w:r>
      <w:r w:rsidRPr="3A196E0E" w:rsidR="7D7CD00C">
        <w:rPr>
          <w:rFonts w:ascii="Calibri" w:hAnsi="Calibri" w:eastAsia="Calibri" w:cs="Calibri"/>
          <w:sz w:val="32"/>
          <w:szCs w:val="32"/>
        </w:rPr>
        <w:t>.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Convert using </w:t>
      </w:r>
      <w:r w:rsidRPr="3A196E0E" w:rsidR="3A196E0E">
        <w:rPr>
          <w:rFonts w:ascii="Calibri" w:hAnsi="Calibri" w:eastAsia="Calibri" w:cs="Calibri"/>
          <w:sz w:val="32"/>
          <w:szCs w:val="32"/>
        </w:rPr>
        <w:t>valueOf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method</w:t>
      </w:r>
    </w:p>
    <w:p w:rsidR="3A196E0E" w:rsidP="3A196E0E" w:rsidRDefault="3A196E0E" w14:paraId="486AC1F5" w14:textId="34E0468F">
      <w:pPr>
        <w:rPr>
          <w:rFonts w:ascii="Calibri" w:hAnsi="Calibri" w:eastAsia="Calibri" w:cs="Calibri"/>
          <w:sz w:val="32"/>
          <w:szCs w:val="32"/>
        </w:rPr>
      </w:pPr>
    </w:p>
    <w:p xmlns:wp14="http://schemas.microsoft.com/office/word/2010/wordml" w:rsidP="3A196E0E" w14:paraId="78AB29D9" wp14:textId="475C7A3D">
      <w:pPr>
        <w:rPr>
          <w:rFonts w:ascii="Calibri" w:hAnsi="Calibri" w:eastAsia="Calibri" w:cs="Calibri"/>
          <w:sz w:val="32"/>
          <w:szCs w:val="32"/>
        </w:rPr>
      </w:pPr>
      <w:r w:rsidRPr="3A196E0E" w:rsidR="5BC0D862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1C728837" wp14:textId="214D6A8C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ValueOfExample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main(</w:t>
      </w:r>
      <w:r w:rsidRPr="3A196E0E" w:rsidR="3A196E0E">
        <w:rPr>
          <w:rFonts w:ascii="Calibri" w:hAnsi="Calibri" w:eastAsia="Calibri" w:cs="Calibri"/>
          <w:sz w:val="32"/>
          <w:szCs w:val="32"/>
        </w:rPr>
        <w:t>String[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int num = 100;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String str = </w:t>
      </w:r>
      <w:r w:rsidRPr="3A196E0E" w:rsidR="3A196E0E">
        <w:rPr>
          <w:rFonts w:ascii="Calibri" w:hAnsi="Calibri" w:eastAsia="Calibri" w:cs="Calibri"/>
          <w:sz w:val="32"/>
          <w:szCs w:val="32"/>
        </w:rPr>
        <w:t>String.valueOf</w:t>
      </w:r>
      <w:r w:rsidRPr="3A196E0E" w:rsidR="3A196E0E">
        <w:rPr>
          <w:rFonts w:ascii="Calibri" w:hAnsi="Calibri" w:eastAsia="Calibri" w:cs="Calibri"/>
          <w:sz w:val="32"/>
          <w:szCs w:val="32"/>
        </w:rPr>
        <w:t>(num);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("String value: " + str);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xmlns:wp14="http://schemas.microsoft.com/office/word/2010/wordml" w:rsidP="3A196E0E" w14:paraId="0BF4838B" wp14:textId="3D6A96CD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>4</w:t>
      </w:r>
      <w:r w:rsidRPr="3A196E0E" w:rsidR="761EB877">
        <w:rPr>
          <w:rFonts w:ascii="Calibri" w:hAnsi="Calibri" w:eastAsia="Calibri" w:cs="Calibri"/>
          <w:sz w:val="32"/>
          <w:szCs w:val="32"/>
        </w:rPr>
        <w:t xml:space="preserve">. </w:t>
      </w:r>
      <w:r w:rsidRPr="3A196E0E" w:rsidR="3A196E0E">
        <w:rPr>
          <w:rFonts w:ascii="Calibri" w:hAnsi="Calibri" w:eastAsia="Calibri" w:cs="Calibri"/>
          <w:sz w:val="32"/>
          <w:szCs w:val="32"/>
        </w:rPr>
        <w:t>Create Boolean Wrapper usage</w:t>
      </w:r>
    </w:p>
    <w:p xmlns:wp14="http://schemas.microsoft.com/office/word/2010/wordml" w:rsidP="3A196E0E" w14:paraId="50F6D255" wp14:textId="131EE2C4">
      <w:pPr>
        <w:rPr>
          <w:rFonts w:ascii="Calibri" w:hAnsi="Calibri" w:eastAsia="Calibri" w:cs="Calibri"/>
          <w:sz w:val="32"/>
          <w:szCs w:val="32"/>
        </w:rPr>
      </w:pPr>
      <w:r w:rsidRPr="3A196E0E" w:rsidR="7A2B5DB1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71A89231" wp14:textId="2221F7FE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BooleanWrapper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main(</w:t>
      </w:r>
      <w:r w:rsidRPr="3A196E0E" w:rsidR="3A196E0E">
        <w:rPr>
          <w:rFonts w:ascii="Calibri" w:hAnsi="Calibri" w:eastAsia="Calibri" w:cs="Calibri"/>
          <w:sz w:val="32"/>
          <w:szCs w:val="32"/>
        </w:rPr>
        <w:t>String[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Boolean </w:t>
      </w:r>
      <w:r w:rsidRPr="3A196E0E" w:rsidR="3A196E0E">
        <w:rPr>
          <w:rFonts w:ascii="Calibri" w:hAnsi="Calibri" w:eastAsia="Calibri" w:cs="Calibri"/>
          <w:sz w:val="32"/>
          <w:szCs w:val="32"/>
        </w:rPr>
        <w:t>boolObj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</w:t>
      </w:r>
      <w:r w:rsidRPr="3A196E0E" w:rsidR="3A196E0E">
        <w:rPr>
          <w:rFonts w:ascii="Calibri" w:hAnsi="Calibri" w:eastAsia="Calibri" w:cs="Calibri"/>
          <w:sz w:val="32"/>
          <w:szCs w:val="32"/>
        </w:rPr>
        <w:t>Boolean.valueOf</w:t>
      </w:r>
      <w:r w:rsidRPr="3A196E0E" w:rsidR="3A196E0E">
        <w:rPr>
          <w:rFonts w:ascii="Calibri" w:hAnsi="Calibri" w:eastAsia="Calibri" w:cs="Calibri"/>
          <w:sz w:val="32"/>
          <w:szCs w:val="32"/>
        </w:rPr>
        <w:t>(true);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("Boolean value: " + </w:t>
      </w:r>
      <w:r w:rsidRPr="3A196E0E" w:rsidR="3A196E0E">
        <w:rPr>
          <w:rFonts w:ascii="Calibri" w:hAnsi="Calibri" w:eastAsia="Calibri" w:cs="Calibri"/>
          <w:sz w:val="32"/>
          <w:szCs w:val="32"/>
        </w:rPr>
        <w:t>boolObj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xmlns:wp14="http://schemas.microsoft.com/office/word/2010/wordml" w:rsidP="3A196E0E" w14:paraId="484597E0" wp14:textId="26D40B86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>5</w:t>
      </w:r>
      <w:r w:rsidRPr="3A196E0E" w:rsidR="157FB90C">
        <w:rPr>
          <w:rFonts w:ascii="Calibri" w:hAnsi="Calibri" w:eastAsia="Calibri" w:cs="Calibri"/>
          <w:sz w:val="32"/>
          <w:szCs w:val="32"/>
        </w:rPr>
        <w:t xml:space="preserve">. </w:t>
      </w:r>
      <w:r w:rsidRPr="3A196E0E" w:rsidR="3A196E0E">
        <w:rPr>
          <w:rFonts w:ascii="Calibri" w:hAnsi="Calibri" w:eastAsia="Calibri" w:cs="Calibri"/>
          <w:sz w:val="32"/>
          <w:szCs w:val="32"/>
        </w:rPr>
        <w:t>Convert null to wrapper classes</w:t>
      </w:r>
    </w:p>
    <w:p xmlns:wp14="http://schemas.microsoft.com/office/word/2010/wordml" w:rsidP="3A196E0E" w14:paraId="38FB4EA9" wp14:textId="4A130133">
      <w:pPr>
        <w:rPr>
          <w:rFonts w:ascii="Calibri" w:hAnsi="Calibri" w:eastAsia="Calibri" w:cs="Calibri"/>
          <w:sz w:val="32"/>
          <w:szCs w:val="32"/>
        </w:rPr>
      </w:pPr>
      <w:r w:rsidRPr="3A196E0E" w:rsidR="6C09C24A">
        <w:rPr>
          <w:rFonts w:ascii="Calibri" w:hAnsi="Calibri" w:eastAsia="Calibri" w:cs="Calibri"/>
          <w:sz w:val="32"/>
          <w:szCs w:val="32"/>
        </w:rPr>
        <w:t>Code: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NullToWrapper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main(</w:t>
      </w:r>
      <w:r w:rsidRPr="3A196E0E" w:rsidR="3A196E0E">
        <w:rPr>
          <w:rFonts w:ascii="Calibri" w:hAnsi="Calibri" w:eastAsia="Calibri" w:cs="Calibri"/>
          <w:sz w:val="32"/>
          <w:szCs w:val="32"/>
        </w:rPr>
        <w:t>String[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Integer num = null;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("Integer value: " + num);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xmlns:wp14="http://schemas.microsoft.com/office/word/2010/wordml" w:rsidP="3A196E0E" w14:paraId="204C3A2F" wp14:textId="77777777" wp14:noSpellErr="1">
      <w:pPr>
        <w:pStyle w:val="Heading2"/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>2. Pass by Value</w:t>
      </w:r>
    </w:p>
    <w:p w:rsidR="3A196E0E" w:rsidP="3A196E0E" w:rsidRDefault="3A196E0E" w14:paraId="1EBB5E11" w14:textId="56340288">
      <w:pPr>
        <w:pStyle w:val="Normal"/>
        <w:rPr>
          <w:rFonts w:ascii="Calibri" w:hAnsi="Calibri" w:eastAsia="Calibri" w:cs="Calibri"/>
          <w:sz w:val="32"/>
          <w:szCs w:val="32"/>
        </w:rPr>
      </w:pPr>
    </w:p>
    <w:p w:rsidR="5F035C96" w:rsidP="3A196E0E" w:rsidRDefault="5F035C96" w14:paraId="078E24A2" w14:textId="4E8CB440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5F035C96">
        <w:rPr>
          <w:rFonts w:ascii="Calibri" w:hAnsi="Calibri" w:eastAsia="Calibri" w:cs="Calibri"/>
          <w:sz w:val="32"/>
          <w:szCs w:val="32"/>
        </w:rPr>
        <w:t>1.Write a program where a method accepts an integer parameter and tries to change its value. Print the value before and after the method call.</w:t>
      </w:r>
    </w:p>
    <w:p xmlns:wp14="http://schemas.microsoft.com/office/word/2010/wordml" w:rsidP="3A196E0E" w14:paraId="2EBC5936" wp14:textId="0318B6FB">
      <w:pPr>
        <w:rPr>
          <w:rFonts w:ascii="Calibri" w:hAnsi="Calibri" w:eastAsia="Calibri" w:cs="Calibri"/>
          <w:sz w:val="32"/>
          <w:szCs w:val="32"/>
        </w:rPr>
      </w:pPr>
      <w:r w:rsidRPr="3A196E0E" w:rsidR="0AC7F66B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59E83C73" wp14:textId="50D68A5F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>public class PassByValue1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changeValue</w:t>
      </w:r>
      <w:r w:rsidRPr="3A196E0E" w:rsidR="3A196E0E">
        <w:rPr>
          <w:rFonts w:ascii="Calibri" w:hAnsi="Calibri" w:eastAsia="Calibri" w:cs="Calibri"/>
          <w:sz w:val="32"/>
          <w:szCs w:val="32"/>
        </w:rPr>
        <w:t>(int x)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x = 50;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("Inside method: " + x);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main(</w:t>
      </w:r>
      <w:r w:rsidRPr="3A196E0E" w:rsidR="3A196E0E">
        <w:rPr>
          <w:rFonts w:ascii="Calibri" w:hAnsi="Calibri" w:eastAsia="Calibri" w:cs="Calibri"/>
          <w:sz w:val="32"/>
          <w:szCs w:val="32"/>
        </w:rPr>
        <w:t>String[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int num = 10;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("Before: " + num);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changeValue</w:t>
      </w:r>
      <w:r w:rsidRPr="3A196E0E" w:rsidR="3A196E0E">
        <w:rPr>
          <w:rFonts w:ascii="Calibri" w:hAnsi="Calibri" w:eastAsia="Calibri" w:cs="Calibri"/>
          <w:sz w:val="32"/>
          <w:szCs w:val="32"/>
        </w:rPr>
        <w:t>(num);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("After: " + num);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0AFF457A" w:rsidP="3A196E0E" w:rsidRDefault="0AFF457A" w14:paraId="39F963FC" w14:textId="096CBE78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0AFF457A">
        <w:rPr>
          <w:rFonts w:ascii="Calibri" w:hAnsi="Calibri" w:eastAsia="Calibri" w:cs="Calibri"/>
          <w:sz w:val="32"/>
          <w:szCs w:val="32"/>
        </w:rPr>
        <w:t xml:space="preserve">2.Create a method that takes two integer values and swaps them. Show that the original values </w:t>
      </w:r>
      <w:r w:rsidRPr="3A196E0E" w:rsidR="0AFF457A">
        <w:rPr>
          <w:rFonts w:ascii="Calibri" w:hAnsi="Calibri" w:eastAsia="Calibri" w:cs="Calibri"/>
          <w:sz w:val="32"/>
          <w:szCs w:val="32"/>
        </w:rPr>
        <w:t>remain</w:t>
      </w:r>
      <w:r w:rsidRPr="3A196E0E" w:rsidR="0AFF457A">
        <w:rPr>
          <w:rFonts w:ascii="Calibri" w:hAnsi="Calibri" w:eastAsia="Calibri" w:cs="Calibri"/>
          <w:sz w:val="32"/>
          <w:szCs w:val="32"/>
        </w:rPr>
        <w:t xml:space="preserve"> unchanged after the method call.</w:t>
      </w:r>
    </w:p>
    <w:p xmlns:wp14="http://schemas.microsoft.com/office/word/2010/wordml" w:rsidP="3A196E0E" w14:paraId="09D498C4" wp14:textId="1D8B9666">
      <w:pPr>
        <w:rPr>
          <w:rFonts w:ascii="Calibri" w:hAnsi="Calibri" w:eastAsia="Calibri" w:cs="Calibri"/>
          <w:sz w:val="32"/>
          <w:szCs w:val="32"/>
        </w:rPr>
      </w:pPr>
      <w:r w:rsidRPr="3A196E0E" w:rsidR="3231247C">
        <w:rPr>
          <w:rFonts w:ascii="Calibri" w:hAnsi="Calibri" w:eastAsia="Calibri" w:cs="Calibri"/>
          <w:sz w:val="32"/>
          <w:szCs w:val="32"/>
        </w:rPr>
        <w:t>Code: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SwapIntegers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swap(int a, int b)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int temp = a;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a = b;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b = temp;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("Inside swap: a=" + a + ", b=" + b);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int x = 5, y = 10;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("Before swap: x=" + x + ", y=" + y);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swap(x, y);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("After swap: x=" + x + ", y=" + y);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43B31FFB" w:rsidP="3A196E0E" w:rsidRDefault="43B31FFB" w14:paraId="3FACD76F" w14:textId="4FE6C644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43B31FFB">
        <w:rPr>
          <w:rFonts w:ascii="Calibri" w:hAnsi="Calibri" w:eastAsia="Calibri" w:cs="Calibri"/>
          <w:sz w:val="32"/>
          <w:szCs w:val="32"/>
        </w:rPr>
        <w:t xml:space="preserve">3.Write a Java program to pass primitive data types to a method and </w:t>
      </w:r>
      <w:r w:rsidRPr="3A196E0E" w:rsidR="43B31FFB">
        <w:rPr>
          <w:rFonts w:ascii="Calibri" w:hAnsi="Calibri" w:eastAsia="Calibri" w:cs="Calibri"/>
          <w:sz w:val="32"/>
          <w:szCs w:val="32"/>
        </w:rPr>
        <w:t>observe</w:t>
      </w:r>
      <w:r w:rsidRPr="3A196E0E" w:rsidR="43B31FFB">
        <w:rPr>
          <w:rFonts w:ascii="Calibri" w:hAnsi="Calibri" w:eastAsia="Calibri" w:cs="Calibri"/>
          <w:sz w:val="32"/>
          <w:szCs w:val="32"/>
        </w:rPr>
        <w:t xml:space="preserve"> whether changes inside the method affect the original variables.</w:t>
      </w:r>
    </w:p>
    <w:p w:rsidR="43B31FFB" w:rsidP="3A196E0E" w:rsidRDefault="43B31FFB" w14:paraId="7610F929" w14:textId="1F61ACA5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43B31FFB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3EB1B151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PrimitivePass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modify(int num)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num += 10;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("Inside method: " + num);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int </w:t>
      </w:r>
      <w:r w:rsidRPr="3A196E0E" w:rsidR="3A196E0E">
        <w:rPr>
          <w:rFonts w:ascii="Calibri" w:hAnsi="Calibri" w:eastAsia="Calibri" w:cs="Calibri"/>
          <w:sz w:val="32"/>
          <w:szCs w:val="32"/>
        </w:rPr>
        <w:t>val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20;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("Before: " + </w:t>
      </w:r>
      <w:r w:rsidRPr="3A196E0E" w:rsidR="3A196E0E">
        <w:rPr>
          <w:rFonts w:ascii="Calibri" w:hAnsi="Calibri" w:eastAsia="Calibri" w:cs="Calibri"/>
          <w:sz w:val="32"/>
          <w:szCs w:val="32"/>
        </w:rPr>
        <w:t>val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modify(</w:t>
      </w:r>
      <w:r w:rsidRPr="3A196E0E" w:rsidR="3A196E0E">
        <w:rPr>
          <w:rFonts w:ascii="Calibri" w:hAnsi="Calibri" w:eastAsia="Calibri" w:cs="Calibri"/>
          <w:sz w:val="32"/>
          <w:szCs w:val="32"/>
        </w:rPr>
        <w:t>val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("After: " + </w:t>
      </w:r>
      <w:r w:rsidRPr="3A196E0E" w:rsidR="3A196E0E">
        <w:rPr>
          <w:rFonts w:ascii="Calibri" w:hAnsi="Calibri" w:eastAsia="Calibri" w:cs="Calibri"/>
          <w:sz w:val="32"/>
          <w:szCs w:val="32"/>
        </w:rPr>
        <w:t>val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xmlns:wp14="http://schemas.microsoft.com/office/word/2010/wordml" w:rsidP="3A196E0E" w14:paraId="3CF9A49B" wp14:textId="77777777" wp14:noSpellErr="1">
      <w:pPr>
        <w:pStyle w:val="Heading2"/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>3. Call by Reference (Using Objects)</w:t>
      </w:r>
    </w:p>
    <w:p w:rsidR="3A196E0E" w:rsidP="3A196E0E" w:rsidRDefault="3A196E0E" w14:paraId="295BFFD1" w14:textId="7647DFEA">
      <w:pPr>
        <w:pStyle w:val="Normal"/>
        <w:rPr>
          <w:rFonts w:ascii="Calibri" w:hAnsi="Calibri" w:eastAsia="Calibri" w:cs="Calibri"/>
          <w:sz w:val="32"/>
          <w:szCs w:val="32"/>
        </w:rPr>
      </w:pPr>
    </w:p>
    <w:p w:rsidR="301B13C4" w:rsidP="3A196E0E" w:rsidRDefault="301B13C4" w14:paraId="70987979" w14:textId="468533F7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301B13C4">
        <w:rPr>
          <w:rFonts w:ascii="Calibri" w:hAnsi="Calibri" w:eastAsia="Calibri" w:cs="Calibri"/>
          <w:sz w:val="32"/>
          <w:szCs w:val="32"/>
        </w:rPr>
        <w:t>4</w:t>
      </w:r>
      <w:r w:rsidRPr="3A196E0E" w:rsidR="47A7F042">
        <w:rPr>
          <w:rFonts w:ascii="Calibri" w:hAnsi="Calibri" w:eastAsia="Calibri" w:cs="Calibri"/>
          <w:sz w:val="32"/>
          <w:szCs w:val="32"/>
        </w:rPr>
        <w:t xml:space="preserve">.Create a class </w:t>
      </w:r>
      <w:r w:rsidRPr="3A196E0E" w:rsidR="47A7F042">
        <w:rPr>
          <w:rFonts w:ascii="Calibri" w:hAnsi="Calibri" w:eastAsia="Calibri" w:cs="Calibri"/>
          <w:sz w:val="32"/>
          <w:szCs w:val="32"/>
        </w:rPr>
        <w:t>Box</w:t>
      </w:r>
      <w:r w:rsidRPr="3A196E0E" w:rsidR="47A7F042">
        <w:rPr>
          <w:rFonts w:ascii="Calibri" w:hAnsi="Calibri" w:eastAsia="Calibri" w:cs="Calibri"/>
          <w:sz w:val="32"/>
          <w:szCs w:val="32"/>
        </w:rPr>
        <w:t xml:space="preserve"> with a variable length. Write a method that </w:t>
      </w:r>
      <w:r w:rsidRPr="3A196E0E" w:rsidR="47A7F042">
        <w:rPr>
          <w:rFonts w:ascii="Calibri" w:hAnsi="Calibri" w:eastAsia="Calibri" w:cs="Calibri"/>
          <w:sz w:val="32"/>
          <w:szCs w:val="32"/>
        </w:rPr>
        <w:t>modifies</w:t>
      </w:r>
      <w:r w:rsidRPr="3A196E0E" w:rsidR="47A7F042">
        <w:rPr>
          <w:rFonts w:ascii="Calibri" w:hAnsi="Calibri" w:eastAsia="Calibri" w:cs="Calibri"/>
          <w:sz w:val="32"/>
          <w:szCs w:val="32"/>
        </w:rPr>
        <w:t xml:space="preserve"> the value of length by passing the Box object. Show that the original object is </w:t>
      </w:r>
      <w:r w:rsidRPr="3A196E0E" w:rsidR="47A7F042">
        <w:rPr>
          <w:rFonts w:ascii="Calibri" w:hAnsi="Calibri" w:eastAsia="Calibri" w:cs="Calibri"/>
          <w:sz w:val="32"/>
          <w:szCs w:val="32"/>
        </w:rPr>
        <w:t>modified</w:t>
      </w:r>
      <w:r w:rsidRPr="3A196E0E" w:rsidR="47A7F042">
        <w:rPr>
          <w:rFonts w:ascii="Calibri" w:hAnsi="Calibri" w:eastAsia="Calibri" w:cs="Calibri"/>
          <w:sz w:val="32"/>
          <w:szCs w:val="32"/>
        </w:rPr>
        <w:t>.</w:t>
      </w:r>
    </w:p>
    <w:p w:rsidR="47A7F042" w:rsidP="3A196E0E" w:rsidRDefault="47A7F042" w14:paraId="574AB91D" w14:textId="150D208E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47A7F042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263BB54B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>class Box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int length;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CallByReference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modify(Box b)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b.length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50;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Box b = new Box();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b.length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10;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("Before: " + </w:t>
      </w:r>
      <w:r w:rsidRPr="3A196E0E" w:rsidR="3A196E0E">
        <w:rPr>
          <w:rFonts w:ascii="Calibri" w:hAnsi="Calibri" w:eastAsia="Calibri" w:cs="Calibri"/>
          <w:sz w:val="32"/>
          <w:szCs w:val="32"/>
        </w:rPr>
        <w:t>b.length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modify(b);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("After: " + </w:t>
      </w:r>
      <w:r w:rsidRPr="3A196E0E" w:rsidR="3A196E0E">
        <w:rPr>
          <w:rFonts w:ascii="Calibri" w:hAnsi="Calibri" w:eastAsia="Calibri" w:cs="Calibri"/>
          <w:sz w:val="32"/>
          <w:szCs w:val="32"/>
        </w:rPr>
        <w:t>b.length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6F5C0BB8" w:rsidP="3A196E0E" w:rsidRDefault="6F5C0BB8" w14:paraId="74AAD779" w14:textId="7E0482F1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6F5C0BB8">
        <w:rPr>
          <w:rFonts w:ascii="Calibri" w:hAnsi="Calibri" w:eastAsia="Calibri" w:cs="Calibri"/>
          <w:sz w:val="32"/>
          <w:szCs w:val="32"/>
        </w:rPr>
        <w:t>5.</w:t>
      </w:r>
      <w:r w:rsidRPr="3A196E0E" w:rsidR="225C9BA1">
        <w:rPr>
          <w:rFonts w:ascii="Calibri" w:hAnsi="Calibri" w:eastAsia="Calibri" w:cs="Calibri"/>
          <w:sz w:val="32"/>
          <w:szCs w:val="32"/>
        </w:rPr>
        <w:t xml:space="preserve">Create a class </w:t>
      </w:r>
      <w:r w:rsidRPr="3A196E0E" w:rsidR="225C9BA1">
        <w:rPr>
          <w:rFonts w:ascii="Calibri" w:hAnsi="Calibri" w:eastAsia="Calibri" w:cs="Calibri"/>
          <w:sz w:val="32"/>
          <w:szCs w:val="32"/>
        </w:rPr>
        <w:t>Box</w:t>
      </w:r>
      <w:r w:rsidRPr="3A196E0E" w:rsidR="225C9BA1">
        <w:rPr>
          <w:rFonts w:ascii="Calibri" w:hAnsi="Calibri" w:eastAsia="Calibri" w:cs="Calibri"/>
          <w:sz w:val="32"/>
          <w:szCs w:val="32"/>
        </w:rPr>
        <w:t xml:space="preserve"> with a variable length. Write a method that </w:t>
      </w:r>
      <w:r w:rsidRPr="3A196E0E" w:rsidR="225C9BA1">
        <w:rPr>
          <w:rFonts w:ascii="Calibri" w:hAnsi="Calibri" w:eastAsia="Calibri" w:cs="Calibri"/>
          <w:sz w:val="32"/>
          <w:szCs w:val="32"/>
        </w:rPr>
        <w:t>modifies</w:t>
      </w:r>
      <w:r w:rsidRPr="3A196E0E" w:rsidR="225C9BA1">
        <w:rPr>
          <w:rFonts w:ascii="Calibri" w:hAnsi="Calibri" w:eastAsia="Calibri" w:cs="Calibri"/>
          <w:sz w:val="32"/>
          <w:szCs w:val="32"/>
        </w:rPr>
        <w:t xml:space="preserve"> the value of length by passing the Box object. Show that the original object is </w:t>
      </w:r>
      <w:r w:rsidRPr="3A196E0E" w:rsidR="225C9BA1">
        <w:rPr>
          <w:rFonts w:ascii="Calibri" w:hAnsi="Calibri" w:eastAsia="Calibri" w:cs="Calibri"/>
          <w:sz w:val="32"/>
          <w:szCs w:val="32"/>
        </w:rPr>
        <w:t>modified</w:t>
      </w:r>
      <w:r w:rsidRPr="3A196E0E" w:rsidR="225C9BA1">
        <w:rPr>
          <w:rFonts w:ascii="Calibri" w:hAnsi="Calibri" w:eastAsia="Calibri" w:cs="Calibri"/>
          <w:sz w:val="32"/>
          <w:szCs w:val="32"/>
        </w:rPr>
        <w:t>.</w:t>
      </w:r>
    </w:p>
    <w:p w:rsidR="0DEA50A6" w:rsidP="3A196E0E" w:rsidRDefault="0DEA50A6" w14:paraId="2EA2A0C8" w14:textId="1E47F300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0DEA50A6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75DD7F72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>class Person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String name;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ModifyObject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changeName</w:t>
      </w:r>
      <w:r w:rsidRPr="3A196E0E" w:rsidR="3A196E0E">
        <w:rPr>
          <w:rFonts w:ascii="Calibri" w:hAnsi="Calibri" w:eastAsia="Calibri" w:cs="Calibri"/>
          <w:sz w:val="32"/>
          <w:szCs w:val="32"/>
        </w:rPr>
        <w:t>(Person p)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p.name = "John";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Person </w:t>
      </w:r>
      <w:r w:rsidRPr="3A196E0E" w:rsidR="3A196E0E">
        <w:rPr>
          <w:rFonts w:ascii="Calibri" w:hAnsi="Calibri" w:eastAsia="Calibri" w:cs="Calibri"/>
          <w:sz w:val="32"/>
          <w:szCs w:val="32"/>
        </w:rPr>
        <w:t>person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new Person();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person.name = "Alice";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("Before: " + person.name);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changeName</w:t>
      </w:r>
      <w:r w:rsidRPr="3A196E0E" w:rsidR="3A196E0E">
        <w:rPr>
          <w:rFonts w:ascii="Calibri" w:hAnsi="Calibri" w:eastAsia="Calibri" w:cs="Calibri"/>
          <w:sz w:val="32"/>
          <w:szCs w:val="32"/>
        </w:rPr>
        <w:t>(person);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("After: " + person.name);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7C30BE71" w:rsidP="3A196E0E" w:rsidRDefault="7C30BE71" w14:paraId="79AF8023" w14:textId="061C0B40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7C30BE71">
        <w:rPr>
          <w:rFonts w:ascii="Calibri" w:hAnsi="Calibri" w:eastAsia="Calibri" w:cs="Calibri"/>
          <w:sz w:val="32"/>
          <w:szCs w:val="32"/>
        </w:rPr>
        <w:t xml:space="preserve">6.Create a class </w:t>
      </w:r>
      <w:r w:rsidRPr="3A196E0E" w:rsidR="7C30BE71">
        <w:rPr>
          <w:rFonts w:ascii="Calibri" w:hAnsi="Calibri" w:eastAsia="Calibri" w:cs="Calibri"/>
          <w:sz w:val="32"/>
          <w:szCs w:val="32"/>
        </w:rPr>
        <w:t>Box</w:t>
      </w:r>
      <w:r w:rsidRPr="3A196E0E" w:rsidR="7C30BE71">
        <w:rPr>
          <w:rFonts w:ascii="Calibri" w:hAnsi="Calibri" w:eastAsia="Calibri" w:cs="Calibri"/>
          <w:sz w:val="32"/>
          <w:szCs w:val="32"/>
        </w:rPr>
        <w:t xml:space="preserve"> with a variable length. Write a method that </w:t>
      </w:r>
      <w:r w:rsidRPr="3A196E0E" w:rsidR="7C30BE71">
        <w:rPr>
          <w:rFonts w:ascii="Calibri" w:hAnsi="Calibri" w:eastAsia="Calibri" w:cs="Calibri"/>
          <w:sz w:val="32"/>
          <w:szCs w:val="32"/>
        </w:rPr>
        <w:t>modifies</w:t>
      </w:r>
      <w:r w:rsidRPr="3A196E0E" w:rsidR="7C30BE71">
        <w:rPr>
          <w:rFonts w:ascii="Calibri" w:hAnsi="Calibri" w:eastAsia="Calibri" w:cs="Calibri"/>
          <w:sz w:val="32"/>
          <w:szCs w:val="32"/>
        </w:rPr>
        <w:t xml:space="preserve"> the value of length by passing the Box object. Show that the original object is </w:t>
      </w:r>
      <w:r w:rsidRPr="3A196E0E" w:rsidR="7C30BE71">
        <w:rPr>
          <w:rFonts w:ascii="Calibri" w:hAnsi="Calibri" w:eastAsia="Calibri" w:cs="Calibri"/>
          <w:sz w:val="32"/>
          <w:szCs w:val="32"/>
        </w:rPr>
        <w:t>modified</w:t>
      </w:r>
      <w:r w:rsidRPr="3A196E0E" w:rsidR="7C30BE71">
        <w:rPr>
          <w:rFonts w:ascii="Calibri" w:hAnsi="Calibri" w:eastAsia="Calibri" w:cs="Calibri"/>
          <w:sz w:val="32"/>
          <w:szCs w:val="32"/>
        </w:rPr>
        <w:t>.</w:t>
      </w:r>
    </w:p>
    <w:p w:rsidR="7C30BE71" w:rsidP="3A196E0E" w:rsidRDefault="7C30BE71" w14:paraId="390C8AA7" w14:textId="55F1FD72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7C30BE71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7773369C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>class Student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String name;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int marks;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UpdateMarks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update(Student s, int </w:t>
      </w:r>
      <w:r w:rsidRPr="3A196E0E" w:rsidR="3A196E0E">
        <w:rPr>
          <w:rFonts w:ascii="Calibri" w:hAnsi="Calibri" w:eastAsia="Calibri" w:cs="Calibri"/>
          <w:sz w:val="32"/>
          <w:szCs w:val="32"/>
        </w:rPr>
        <w:t>newMarks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s.marks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</w:t>
      </w:r>
      <w:r w:rsidRPr="3A196E0E" w:rsidR="3A196E0E">
        <w:rPr>
          <w:rFonts w:ascii="Calibri" w:hAnsi="Calibri" w:eastAsia="Calibri" w:cs="Calibri"/>
          <w:sz w:val="32"/>
          <w:szCs w:val="32"/>
        </w:rPr>
        <w:t>newMarks</w:t>
      </w:r>
      <w:r w:rsidRPr="3A196E0E" w:rsidR="3A196E0E">
        <w:rPr>
          <w:rFonts w:ascii="Calibri" w:hAnsi="Calibri" w:eastAsia="Calibri" w:cs="Calibri"/>
          <w:sz w:val="32"/>
          <w:szCs w:val="32"/>
        </w:rPr>
        <w:t>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Student </w:t>
      </w:r>
      <w:r w:rsidRPr="3A196E0E" w:rsidR="3A196E0E">
        <w:rPr>
          <w:rFonts w:ascii="Calibri" w:hAnsi="Calibri" w:eastAsia="Calibri" w:cs="Calibri"/>
          <w:sz w:val="32"/>
          <w:szCs w:val="32"/>
        </w:rPr>
        <w:t>st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new Student();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st.name = "Ravi";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st.marks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50;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("Before: " + </w:t>
      </w:r>
      <w:r w:rsidRPr="3A196E0E" w:rsidR="3A196E0E">
        <w:rPr>
          <w:rFonts w:ascii="Calibri" w:hAnsi="Calibri" w:eastAsia="Calibri" w:cs="Calibri"/>
          <w:sz w:val="32"/>
          <w:szCs w:val="32"/>
        </w:rPr>
        <w:t>st.marks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update(</w:t>
      </w:r>
      <w:r w:rsidRPr="3A196E0E" w:rsidR="3A196E0E">
        <w:rPr>
          <w:rFonts w:ascii="Calibri" w:hAnsi="Calibri" w:eastAsia="Calibri" w:cs="Calibri"/>
          <w:sz w:val="32"/>
          <w:szCs w:val="32"/>
        </w:rPr>
        <w:t>st</w:t>
      </w:r>
      <w:r w:rsidRPr="3A196E0E" w:rsidR="3A196E0E">
        <w:rPr>
          <w:rFonts w:ascii="Calibri" w:hAnsi="Calibri" w:eastAsia="Calibri" w:cs="Calibri"/>
          <w:sz w:val="32"/>
          <w:szCs w:val="32"/>
        </w:rPr>
        <w:t>, 90);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("After: " + </w:t>
      </w:r>
      <w:r w:rsidRPr="3A196E0E" w:rsidR="3A196E0E">
        <w:rPr>
          <w:rFonts w:ascii="Calibri" w:hAnsi="Calibri" w:eastAsia="Calibri" w:cs="Calibri"/>
          <w:sz w:val="32"/>
          <w:szCs w:val="32"/>
        </w:rPr>
        <w:t>st.marks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xmlns:wp14="http://schemas.microsoft.com/office/word/2010/wordml" w:rsidP="3A196E0E" w14:paraId="7A69C04C" wp14:textId="443B6D39">
      <w:pPr>
        <w:rPr>
          <w:rFonts w:ascii="Calibri" w:hAnsi="Calibri" w:eastAsia="Calibri" w:cs="Calibri"/>
          <w:sz w:val="32"/>
          <w:szCs w:val="32"/>
        </w:rPr>
      </w:pPr>
    </w:p>
    <w:p xmlns:wp14="http://schemas.microsoft.com/office/word/2010/wordml" w:rsidP="3A196E0E" w14:paraId="3E88B3C0" wp14:textId="15DE448C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4A1838E6">
        <w:rPr>
          <w:rFonts w:ascii="Calibri" w:hAnsi="Calibri" w:eastAsia="Calibri" w:cs="Calibri"/>
          <w:sz w:val="32"/>
          <w:szCs w:val="32"/>
        </w:rPr>
        <w:t>7.Create a program to show that Java is strictly "call by value" even when passing objects (object references are passed by value).</w:t>
      </w:r>
    </w:p>
    <w:p xmlns:wp14="http://schemas.microsoft.com/office/word/2010/wordml" w:rsidP="3A196E0E" w14:paraId="35942B0D" wp14:textId="6E9F096A">
      <w:pPr>
        <w:pStyle w:val="Normal"/>
        <w:rPr>
          <w:rFonts w:ascii="Calibri" w:hAnsi="Calibri" w:eastAsia="Calibri" w:cs="Calibri"/>
          <w:sz w:val="32"/>
          <w:szCs w:val="32"/>
        </w:rPr>
      </w:pPr>
      <w:r>
        <w:br/>
      </w:r>
      <w:r w:rsidRPr="3A196E0E" w:rsidR="67819AA9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4948BEDB" wp14:textId="79D3CD30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class </w:t>
      </w:r>
      <w:r w:rsidRPr="3A196E0E" w:rsidR="3A196E0E">
        <w:rPr>
          <w:rFonts w:ascii="Calibri" w:hAnsi="Calibri" w:eastAsia="Calibri" w:cs="Calibri"/>
          <w:sz w:val="32"/>
          <w:szCs w:val="32"/>
        </w:rPr>
        <w:t>MyObj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int </w:t>
      </w:r>
      <w:r w:rsidRPr="3A196E0E" w:rsidR="3A196E0E">
        <w:rPr>
          <w:rFonts w:ascii="Calibri" w:hAnsi="Calibri" w:eastAsia="Calibri" w:cs="Calibri"/>
          <w:sz w:val="32"/>
          <w:szCs w:val="32"/>
        </w:rPr>
        <w:t>val</w:t>
      </w:r>
      <w:r w:rsidRPr="3A196E0E" w:rsidR="3A196E0E">
        <w:rPr>
          <w:rFonts w:ascii="Calibri" w:hAnsi="Calibri" w:eastAsia="Calibri" w:cs="Calibri"/>
          <w:sz w:val="32"/>
          <w:szCs w:val="32"/>
        </w:rPr>
        <w:t>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CallByValueObjects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change(</w:t>
      </w:r>
      <w:r w:rsidRPr="3A196E0E" w:rsidR="3A196E0E">
        <w:rPr>
          <w:rFonts w:ascii="Calibri" w:hAnsi="Calibri" w:eastAsia="Calibri" w:cs="Calibri"/>
          <w:sz w:val="32"/>
          <w:szCs w:val="32"/>
        </w:rPr>
        <w:t>MyObj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obj)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obj = new </w:t>
      </w:r>
      <w:r w:rsidRPr="3A196E0E" w:rsidR="3A196E0E">
        <w:rPr>
          <w:rFonts w:ascii="Calibri" w:hAnsi="Calibri" w:eastAsia="Calibri" w:cs="Calibri"/>
          <w:sz w:val="32"/>
          <w:szCs w:val="32"/>
        </w:rPr>
        <w:t>MyObj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obj.val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100;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main(</w:t>
      </w:r>
      <w:r w:rsidRPr="3A196E0E" w:rsidR="3A196E0E">
        <w:rPr>
          <w:rFonts w:ascii="Calibri" w:hAnsi="Calibri" w:eastAsia="Calibri" w:cs="Calibri"/>
          <w:sz w:val="32"/>
          <w:szCs w:val="32"/>
        </w:rPr>
        <w:t>String[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MyObj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o = new </w:t>
      </w:r>
      <w:r w:rsidRPr="3A196E0E" w:rsidR="3A196E0E">
        <w:rPr>
          <w:rFonts w:ascii="Calibri" w:hAnsi="Calibri" w:eastAsia="Calibri" w:cs="Calibri"/>
          <w:sz w:val="32"/>
          <w:szCs w:val="32"/>
        </w:rPr>
        <w:t>MyObj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o.val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50;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change(o);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("After: " + </w:t>
      </w:r>
      <w:r w:rsidRPr="3A196E0E" w:rsidR="3A196E0E">
        <w:rPr>
          <w:rFonts w:ascii="Calibri" w:hAnsi="Calibri" w:eastAsia="Calibri" w:cs="Calibri"/>
          <w:sz w:val="32"/>
          <w:szCs w:val="32"/>
        </w:rPr>
        <w:t>o.val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74B078C7" w:rsidP="3A196E0E" w:rsidRDefault="74B078C7" w14:paraId="432357E0" w14:textId="1B90F65B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74B078C7">
        <w:rPr>
          <w:rFonts w:ascii="Calibri" w:hAnsi="Calibri" w:eastAsia="Calibri" w:cs="Calibri"/>
          <w:sz w:val="32"/>
          <w:szCs w:val="32"/>
        </w:rPr>
        <w:t>8.Write a program where you assign a new object to a reference passed into a method. Show that the original reference does not change.</w:t>
      </w:r>
    </w:p>
    <w:p w:rsidR="74B078C7" w:rsidP="3A196E0E" w:rsidRDefault="74B078C7" w14:paraId="16AE2B9B" w14:textId="34E9BE15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74B078C7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2033E0C8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>class Car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String model;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public class ChangeReference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change(Car c)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c = new Car();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c.model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"Tesla";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Car </w:t>
      </w:r>
      <w:r w:rsidRPr="3A196E0E" w:rsidR="3A196E0E">
        <w:rPr>
          <w:rFonts w:ascii="Calibri" w:hAnsi="Calibri" w:eastAsia="Calibri" w:cs="Calibri"/>
          <w:sz w:val="32"/>
          <w:szCs w:val="32"/>
        </w:rPr>
        <w:t>car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new Car();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car.model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"BMW";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change(car);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("After: " + </w:t>
      </w:r>
      <w:r w:rsidRPr="3A196E0E" w:rsidR="3A196E0E">
        <w:rPr>
          <w:rFonts w:ascii="Calibri" w:hAnsi="Calibri" w:eastAsia="Calibri" w:cs="Calibri"/>
          <w:sz w:val="32"/>
          <w:szCs w:val="32"/>
        </w:rPr>
        <w:t>car.model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46CA9CA1" w:rsidP="3A196E0E" w:rsidRDefault="46CA9CA1" w14:paraId="4EC56444" w14:textId="4E79B47A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46CA9CA1">
        <w:rPr>
          <w:rFonts w:ascii="Calibri" w:hAnsi="Calibri" w:eastAsia="Calibri" w:cs="Calibri"/>
          <w:sz w:val="32"/>
          <w:szCs w:val="32"/>
        </w:rPr>
        <w:t>9.Explain the difference between passing primitive and non-primitive types to methods in Java with examples.</w:t>
      </w:r>
    </w:p>
    <w:p w:rsidR="46CA9CA1" w:rsidP="3A196E0E" w:rsidRDefault="46CA9CA1" w14:paraId="2F18E7D4" w14:textId="681E2BDD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46CA9CA1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039F2786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PrimitiveVsObject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modifyInt</w:t>
      </w:r>
      <w:r w:rsidRPr="3A196E0E" w:rsidR="3A196E0E">
        <w:rPr>
          <w:rFonts w:ascii="Calibri" w:hAnsi="Calibri" w:eastAsia="Calibri" w:cs="Calibri"/>
          <w:sz w:val="32"/>
          <w:szCs w:val="32"/>
        </w:rPr>
        <w:t>(int x) { x = 100;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modifyArray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(int[] </w:t>
      </w:r>
      <w:r w:rsidRPr="3A196E0E" w:rsidR="3A196E0E">
        <w:rPr>
          <w:rFonts w:ascii="Calibri" w:hAnsi="Calibri" w:eastAsia="Calibri" w:cs="Calibri"/>
          <w:sz w:val="32"/>
          <w:szCs w:val="32"/>
        </w:rPr>
        <w:t>arr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) { </w:t>
      </w:r>
      <w:r w:rsidRPr="3A196E0E" w:rsidR="3A196E0E">
        <w:rPr>
          <w:rFonts w:ascii="Calibri" w:hAnsi="Calibri" w:eastAsia="Calibri" w:cs="Calibri"/>
          <w:sz w:val="32"/>
          <w:szCs w:val="32"/>
        </w:rPr>
        <w:t>arr</w:t>
      </w:r>
      <w:r w:rsidRPr="3A196E0E" w:rsidR="3A196E0E">
        <w:rPr>
          <w:rFonts w:ascii="Calibri" w:hAnsi="Calibri" w:eastAsia="Calibri" w:cs="Calibri"/>
          <w:sz w:val="32"/>
          <w:szCs w:val="32"/>
        </w:rPr>
        <w:t>[0] = 100;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int num = 10;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int[] </w:t>
      </w:r>
      <w:r w:rsidRPr="3A196E0E" w:rsidR="3A196E0E">
        <w:rPr>
          <w:rFonts w:ascii="Calibri" w:hAnsi="Calibri" w:eastAsia="Calibri" w:cs="Calibri"/>
          <w:sz w:val="32"/>
          <w:szCs w:val="32"/>
        </w:rPr>
        <w:t>arr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{1, 2, 3};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modifyInt</w:t>
      </w:r>
      <w:r w:rsidRPr="3A196E0E" w:rsidR="3A196E0E">
        <w:rPr>
          <w:rFonts w:ascii="Calibri" w:hAnsi="Calibri" w:eastAsia="Calibri" w:cs="Calibri"/>
          <w:sz w:val="32"/>
          <w:szCs w:val="32"/>
        </w:rPr>
        <w:t>(num);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modifyArray</w:t>
      </w:r>
      <w:r w:rsidRPr="3A196E0E" w:rsidR="3A196E0E">
        <w:rPr>
          <w:rFonts w:ascii="Calibri" w:hAnsi="Calibri" w:eastAsia="Calibri" w:cs="Calibri"/>
          <w:sz w:val="32"/>
          <w:szCs w:val="32"/>
        </w:rPr>
        <w:t>(</w:t>
      </w:r>
      <w:r w:rsidRPr="3A196E0E" w:rsidR="3A196E0E">
        <w:rPr>
          <w:rFonts w:ascii="Calibri" w:hAnsi="Calibri" w:eastAsia="Calibri" w:cs="Calibri"/>
          <w:sz w:val="32"/>
          <w:szCs w:val="32"/>
        </w:rPr>
        <w:t>arr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("Primitive after: " + num);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("Array after: " + </w:t>
      </w:r>
      <w:r w:rsidRPr="3A196E0E" w:rsidR="3A196E0E">
        <w:rPr>
          <w:rFonts w:ascii="Calibri" w:hAnsi="Calibri" w:eastAsia="Calibri" w:cs="Calibri"/>
          <w:sz w:val="32"/>
          <w:szCs w:val="32"/>
        </w:rPr>
        <w:t>arr</w:t>
      </w:r>
      <w:r w:rsidRPr="3A196E0E" w:rsidR="3A196E0E">
        <w:rPr>
          <w:rFonts w:ascii="Calibri" w:hAnsi="Calibri" w:eastAsia="Calibri" w:cs="Calibri"/>
          <w:sz w:val="32"/>
          <w:szCs w:val="32"/>
        </w:rPr>
        <w:t>[0]);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1757652B" w:rsidP="3A196E0E" w:rsidRDefault="1757652B" w14:paraId="4BE34A6B" w14:textId="5FBFD81F">
      <w:pPr>
        <w:pStyle w:val="Normal"/>
        <w:rPr>
          <w:rFonts w:ascii="Calibri" w:hAnsi="Calibri" w:eastAsia="Calibri" w:cs="Calibri"/>
          <w:sz w:val="32"/>
          <w:szCs w:val="32"/>
        </w:rPr>
      </w:pPr>
      <w:r w:rsidRPr="17BCE2A1" w:rsidR="1757652B">
        <w:rPr>
          <w:rFonts w:ascii="Calibri" w:hAnsi="Calibri" w:eastAsia="Calibri" w:cs="Calibri"/>
          <w:sz w:val="32"/>
          <w:szCs w:val="32"/>
        </w:rPr>
        <w:t>10.</w:t>
      </w:r>
      <w:r w:rsidRPr="17BCE2A1" w:rsidR="5CC01A1C">
        <w:rPr>
          <w:rFonts w:ascii="Calibri" w:hAnsi="Calibri" w:eastAsia="Calibri" w:cs="Calibri"/>
          <w:sz w:val="32"/>
          <w:szCs w:val="32"/>
        </w:rPr>
        <w:t xml:space="preserve"> Can you simulate call by reference in Java using a wrapper class or array? Justify with a program.</w:t>
      </w:r>
    </w:p>
    <w:p w:rsidR="1757652B" w:rsidP="3A196E0E" w:rsidRDefault="1757652B" w14:paraId="6FBA1688" w14:textId="2A6BF1C5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1757652B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46218662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CallByReferenceSim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modify</w:t>
      </w:r>
      <w:r w:rsidRPr="3A196E0E" w:rsidR="3A196E0E">
        <w:rPr>
          <w:rFonts w:ascii="Calibri" w:hAnsi="Calibri" w:eastAsia="Calibri" w:cs="Calibri"/>
          <w:sz w:val="32"/>
          <w:szCs w:val="32"/>
        </w:rPr>
        <w:t>(</w:t>
      </w:r>
      <w:r w:rsidRPr="3A196E0E" w:rsidR="3A196E0E">
        <w:rPr>
          <w:rFonts w:ascii="Calibri" w:hAnsi="Calibri" w:eastAsia="Calibri" w:cs="Calibri"/>
          <w:sz w:val="32"/>
          <w:szCs w:val="32"/>
        </w:rPr>
        <w:t>int[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] </w:t>
      </w:r>
      <w:r w:rsidRPr="3A196E0E" w:rsidR="3A196E0E">
        <w:rPr>
          <w:rFonts w:ascii="Calibri" w:hAnsi="Calibri" w:eastAsia="Calibri" w:cs="Calibri"/>
          <w:sz w:val="32"/>
          <w:szCs w:val="32"/>
        </w:rPr>
        <w:t>arr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arr</w:t>
      </w:r>
      <w:r w:rsidRPr="3A196E0E" w:rsidR="3A196E0E">
        <w:rPr>
          <w:rFonts w:ascii="Calibri" w:hAnsi="Calibri" w:eastAsia="Calibri" w:cs="Calibri"/>
          <w:sz w:val="32"/>
          <w:szCs w:val="32"/>
        </w:rPr>
        <w:t>[0] = 500;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main(</w:t>
      </w:r>
      <w:r w:rsidRPr="3A196E0E" w:rsidR="3A196E0E">
        <w:rPr>
          <w:rFonts w:ascii="Calibri" w:hAnsi="Calibri" w:eastAsia="Calibri" w:cs="Calibri"/>
          <w:sz w:val="32"/>
          <w:szCs w:val="32"/>
        </w:rPr>
        <w:t>String[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int[</w:t>
      </w:r>
      <w:r w:rsidRPr="3A196E0E" w:rsidR="3A196E0E">
        <w:rPr>
          <w:rFonts w:ascii="Calibri" w:hAnsi="Calibri" w:eastAsia="Calibri" w:cs="Calibri"/>
          <w:sz w:val="32"/>
          <w:szCs w:val="32"/>
        </w:rPr>
        <w:t>] num = {100};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("Before: " + </w:t>
      </w:r>
      <w:r w:rsidRPr="3A196E0E" w:rsidR="3A196E0E">
        <w:rPr>
          <w:rFonts w:ascii="Calibri" w:hAnsi="Calibri" w:eastAsia="Calibri" w:cs="Calibri"/>
          <w:sz w:val="32"/>
          <w:szCs w:val="32"/>
        </w:rPr>
        <w:t>num[</w:t>
      </w:r>
      <w:r w:rsidRPr="3A196E0E" w:rsidR="3A196E0E">
        <w:rPr>
          <w:rFonts w:ascii="Calibri" w:hAnsi="Calibri" w:eastAsia="Calibri" w:cs="Calibri"/>
          <w:sz w:val="32"/>
          <w:szCs w:val="32"/>
        </w:rPr>
        <w:t>0]);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modify</w:t>
      </w:r>
      <w:r w:rsidRPr="3A196E0E" w:rsidR="3A196E0E">
        <w:rPr>
          <w:rFonts w:ascii="Calibri" w:hAnsi="Calibri" w:eastAsia="Calibri" w:cs="Calibri"/>
          <w:sz w:val="32"/>
          <w:szCs w:val="32"/>
        </w:rPr>
        <w:t>(num);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("After: " + </w:t>
      </w:r>
      <w:r w:rsidRPr="3A196E0E" w:rsidR="3A196E0E">
        <w:rPr>
          <w:rFonts w:ascii="Calibri" w:hAnsi="Calibri" w:eastAsia="Calibri" w:cs="Calibri"/>
          <w:sz w:val="32"/>
          <w:szCs w:val="32"/>
        </w:rPr>
        <w:t>num[</w:t>
      </w:r>
      <w:r w:rsidRPr="3A196E0E" w:rsidR="3A196E0E">
        <w:rPr>
          <w:rFonts w:ascii="Calibri" w:hAnsi="Calibri" w:eastAsia="Calibri" w:cs="Calibri"/>
          <w:sz w:val="32"/>
          <w:szCs w:val="32"/>
        </w:rPr>
        <w:t>0]);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3A196E0E" w:rsidP="3A196E0E" w:rsidRDefault="3A196E0E" w14:paraId="6D40FCCF" w14:textId="1E71834A">
      <w:pPr>
        <w:pStyle w:val="Heading2"/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4. </w:t>
      </w:r>
      <w:r w:rsidRPr="3A196E0E" w:rsidR="3A196E0E">
        <w:rPr>
          <w:rFonts w:ascii="Calibri" w:hAnsi="Calibri" w:eastAsia="Calibri" w:cs="Calibri"/>
          <w:sz w:val="32"/>
          <w:szCs w:val="32"/>
        </w:rPr>
        <w:t>MultiThreading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Programs </w:t>
      </w:r>
    </w:p>
    <w:p w:rsidR="3A196E0E" w:rsidP="3A196E0E" w:rsidRDefault="3A196E0E" w14:paraId="42C0845B" w14:textId="13447CE4">
      <w:pPr>
        <w:pStyle w:val="Normal"/>
        <w:rPr>
          <w:rFonts w:ascii="Calibri" w:hAnsi="Calibri" w:eastAsia="Calibri" w:cs="Calibri"/>
          <w:sz w:val="32"/>
          <w:szCs w:val="32"/>
        </w:rPr>
      </w:pPr>
    </w:p>
    <w:p w:rsidR="116366B3" w:rsidP="3A196E0E" w:rsidRDefault="116366B3" w14:paraId="3EEAEEB4" w14:textId="183366E9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116366B3">
        <w:rPr>
          <w:rFonts w:ascii="Calibri" w:hAnsi="Calibri" w:eastAsia="Calibri" w:cs="Calibri"/>
          <w:sz w:val="32"/>
          <w:szCs w:val="32"/>
        </w:rPr>
        <w:t>1.Write a program to create a thread by extending the Thread class and print numbers from 1 to 5.</w:t>
      </w:r>
    </w:p>
    <w:p w:rsidR="116366B3" w:rsidP="3A196E0E" w:rsidRDefault="116366B3" w14:paraId="78F2FD1A" w14:textId="786A54CA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116366B3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2DE7CA58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>class MyThread1 extends Thread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run(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for (int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1;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&lt;= 5;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>++)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ThreadExtendExample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main(</w:t>
      </w:r>
      <w:r w:rsidRPr="3A196E0E" w:rsidR="3A196E0E">
        <w:rPr>
          <w:rFonts w:ascii="Calibri" w:hAnsi="Calibri" w:eastAsia="Calibri" w:cs="Calibri"/>
          <w:sz w:val="32"/>
          <w:szCs w:val="32"/>
        </w:rPr>
        <w:t>String[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MyThread1 t = new MyThread1();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t.start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68C093C2" w:rsidP="3A196E0E" w:rsidRDefault="68C093C2" w14:paraId="3FBDFED3" w14:textId="37BFC87E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68C093C2">
        <w:rPr>
          <w:rFonts w:ascii="Calibri" w:hAnsi="Calibri" w:eastAsia="Calibri" w:cs="Calibri"/>
          <w:sz w:val="32"/>
          <w:szCs w:val="32"/>
        </w:rPr>
        <w:t>2.Write a program to create a thread by extending the Thread class and print numbers from 1 to 5.</w:t>
      </w:r>
    </w:p>
    <w:p w:rsidR="68C093C2" w:rsidP="3A196E0E" w:rsidRDefault="68C093C2" w14:paraId="03907211" w14:textId="7785A6CA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68C093C2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0EB55FC3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class </w:t>
      </w:r>
      <w:r w:rsidRPr="3A196E0E" w:rsidR="3A196E0E">
        <w:rPr>
          <w:rFonts w:ascii="Calibri" w:hAnsi="Calibri" w:eastAsia="Calibri" w:cs="Calibri"/>
          <w:sz w:val="32"/>
          <w:szCs w:val="32"/>
        </w:rPr>
        <w:t>MyRunnable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implements Runnable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run(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("Current Thread: " + </w:t>
      </w:r>
      <w:r w:rsidRPr="3A196E0E" w:rsidR="3A196E0E">
        <w:rPr>
          <w:rFonts w:ascii="Calibri" w:hAnsi="Calibri" w:eastAsia="Calibri" w:cs="Calibri"/>
          <w:sz w:val="32"/>
          <w:szCs w:val="32"/>
        </w:rPr>
        <w:t>Thread.currentThread</w:t>
      </w:r>
      <w:r w:rsidRPr="3A196E0E" w:rsidR="3A196E0E">
        <w:rPr>
          <w:rFonts w:ascii="Calibri" w:hAnsi="Calibri" w:eastAsia="Calibri" w:cs="Calibri"/>
          <w:sz w:val="32"/>
          <w:szCs w:val="32"/>
        </w:rPr>
        <w:t>().</w:t>
      </w:r>
      <w:r w:rsidRPr="3A196E0E" w:rsidR="3A196E0E">
        <w:rPr>
          <w:rFonts w:ascii="Calibri" w:hAnsi="Calibri" w:eastAsia="Calibri" w:cs="Calibri"/>
          <w:sz w:val="32"/>
          <w:szCs w:val="32"/>
        </w:rPr>
        <w:t>getName</w:t>
      </w:r>
      <w:r w:rsidRPr="3A196E0E" w:rsidR="3A196E0E">
        <w:rPr>
          <w:rFonts w:ascii="Calibri" w:hAnsi="Calibri" w:eastAsia="Calibri" w:cs="Calibri"/>
          <w:sz w:val="32"/>
          <w:szCs w:val="32"/>
        </w:rPr>
        <w:t>());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RunnableExample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main(</w:t>
      </w:r>
      <w:r w:rsidRPr="3A196E0E" w:rsidR="3A196E0E">
        <w:rPr>
          <w:rFonts w:ascii="Calibri" w:hAnsi="Calibri" w:eastAsia="Calibri" w:cs="Calibri"/>
          <w:sz w:val="32"/>
          <w:szCs w:val="32"/>
        </w:rPr>
        <w:t>String[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Thread t = new </w:t>
      </w:r>
      <w:r w:rsidRPr="3A196E0E" w:rsidR="3A196E0E">
        <w:rPr>
          <w:rFonts w:ascii="Calibri" w:hAnsi="Calibri" w:eastAsia="Calibri" w:cs="Calibri"/>
          <w:sz w:val="32"/>
          <w:szCs w:val="32"/>
        </w:rPr>
        <w:t>Thread(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new </w:t>
      </w:r>
      <w:r w:rsidRPr="3A196E0E" w:rsidR="3A196E0E">
        <w:rPr>
          <w:rFonts w:ascii="Calibri" w:hAnsi="Calibri" w:eastAsia="Calibri" w:cs="Calibri"/>
          <w:sz w:val="32"/>
          <w:szCs w:val="32"/>
        </w:rPr>
        <w:t>MyRunnable</w:t>
      </w:r>
      <w:r w:rsidRPr="3A196E0E" w:rsidR="3A196E0E">
        <w:rPr>
          <w:rFonts w:ascii="Calibri" w:hAnsi="Calibri" w:eastAsia="Calibri" w:cs="Calibri"/>
          <w:sz w:val="32"/>
          <w:szCs w:val="32"/>
        </w:rPr>
        <w:t>());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t.start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720B3F4B" w:rsidP="3A196E0E" w:rsidRDefault="720B3F4B" w14:paraId="5A4B7ACD" w14:textId="4A4BEEAA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720B3F4B">
        <w:rPr>
          <w:rFonts w:ascii="Calibri" w:hAnsi="Calibri" w:eastAsia="Calibri" w:cs="Calibri"/>
          <w:sz w:val="32"/>
          <w:szCs w:val="32"/>
        </w:rPr>
        <w:t>3.Write a program to create two threads, each printing a different message 5 times.</w:t>
      </w:r>
    </w:p>
    <w:p w:rsidR="720B3F4B" w:rsidP="3A196E0E" w:rsidRDefault="720B3F4B" w14:paraId="0A616C8E" w14:textId="68CD4334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720B3F4B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3758BA44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class </w:t>
      </w:r>
      <w:r w:rsidRPr="3A196E0E" w:rsidR="3A196E0E">
        <w:rPr>
          <w:rFonts w:ascii="Calibri" w:hAnsi="Calibri" w:eastAsia="Calibri" w:cs="Calibri"/>
          <w:sz w:val="32"/>
          <w:szCs w:val="32"/>
        </w:rPr>
        <w:t>MessageThread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extends Thread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String message;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</w:t>
      </w:r>
      <w:r w:rsidRPr="3A196E0E" w:rsidR="3A196E0E">
        <w:rPr>
          <w:rFonts w:ascii="Calibri" w:hAnsi="Calibri" w:eastAsia="Calibri" w:cs="Calibri"/>
          <w:sz w:val="32"/>
          <w:szCs w:val="32"/>
        </w:rPr>
        <w:t>MessageThread</w:t>
      </w:r>
      <w:r w:rsidRPr="3A196E0E" w:rsidR="3A196E0E">
        <w:rPr>
          <w:rFonts w:ascii="Calibri" w:hAnsi="Calibri" w:eastAsia="Calibri" w:cs="Calibri"/>
          <w:sz w:val="32"/>
          <w:szCs w:val="32"/>
        </w:rPr>
        <w:t>(String msg) { message = msg;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void run()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for (int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0;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&lt; 5;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>++)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(message);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TwoThreadsExample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new </w:t>
      </w:r>
      <w:r w:rsidRPr="3A196E0E" w:rsidR="3A196E0E">
        <w:rPr>
          <w:rFonts w:ascii="Calibri" w:hAnsi="Calibri" w:eastAsia="Calibri" w:cs="Calibri"/>
          <w:sz w:val="32"/>
          <w:szCs w:val="32"/>
        </w:rPr>
        <w:t>MessageThread</w:t>
      </w:r>
      <w:r w:rsidRPr="3A196E0E" w:rsidR="3A196E0E">
        <w:rPr>
          <w:rFonts w:ascii="Calibri" w:hAnsi="Calibri" w:eastAsia="Calibri" w:cs="Calibri"/>
          <w:sz w:val="32"/>
          <w:szCs w:val="32"/>
        </w:rPr>
        <w:t>("Hello").start();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new </w:t>
      </w:r>
      <w:r w:rsidRPr="3A196E0E" w:rsidR="3A196E0E">
        <w:rPr>
          <w:rFonts w:ascii="Calibri" w:hAnsi="Calibri" w:eastAsia="Calibri" w:cs="Calibri"/>
          <w:sz w:val="32"/>
          <w:szCs w:val="32"/>
        </w:rPr>
        <w:t>MessageThread</w:t>
      </w:r>
      <w:r w:rsidRPr="3A196E0E" w:rsidR="3A196E0E">
        <w:rPr>
          <w:rFonts w:ascii="Calibri" w:hAnsi="Calibri" w:eastAsia="Calibri" w:cs="Calibri"/>
          <w:sz w:val="32"/>
          <w:szCs w:val="32"/>
        </w:rPr>
        <w:t>("World").start();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4A560356" w:rsidP="3A196E0E" w:rsidRDefault="4A560356" w14:paraId="444915E5" w14:textId="5B53C3A3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4A560356">
        <w:rPr>
          <w:rFonts w:ascii="Calibri" w:hAnsi="Calibri" w:eastAsia="Calibri" w:cs="Calibri"/>
          <w:sz w:val="32"/>
          <w:szCs w:val="32"/>
        </w:rPr>
        <w:t>4.</w:t>
      </w:r>
      <w:r w:rsidRPr="3A196E0E" w:rsidR="4A560356">
        <w:rPr>
          <w:rFonts w:ascii="Calibri" w:hAnsi="Calibri" w:eastAsia="Calibri" w:cs="Calibri"/>
          <w:sz w:val="32"/>
          <w:szCs w:val="32"/>
        </w:rPr>
        <w:t>Demonstrate</w:t>
      </w:r>
      <w:r w:rsidRPr="3A196E0E" w:rsidR="4A560356">
        <w:rPr>
          <w:rFonts w:ascii="Calibri" w:hAnsi="Calibri" w:eastAsia="Calibri" w:cs="Calibri"/>
          <w:sz w:val="32"/>
          <w:szCs w:val="32"/>
        </w:rPr>
        <w:t xml:space="preserve"> the use of </w:t>
      </w:r>
      <w:r w:rsidRPr="3A196E0E" w:rsidR="4A560356">
        <w:rPr>
          <w:rFonts w:ascii="Calibri" w:hAnsi="Calibri" w:eastAsia="Calibri" w:cs="Calibri"/>
          <w:sz w:val="32"/>
          <w:szCs w:val="32"/>
        </w:rPr>
        <w:t>Thread.sleep</w:t>
      </w:r>
      <w:r w:rsidRPr="3A196E0E" w:rsidR="4A560356">
        <w:rPr>
          <w:rFonts w:ascii="Calibri" w:hAnsi="Calibri" w:eastAsia="Calibri" w:cs="Calibri"/>
          <w:sz w:val="32"/>
          <w:szCs w:val="32"/>
        </w:rPr>
        <w:t>() by pausing execution between numbers from 1 to 3.</w:t>
      </w:r>
    </w:p>
    <w:p w:rsidR="4A560356" w:rsidP="3A196E0E" w:rsidRDefault="4A560356" w14:paraId="63D0F832" w14:textId="4F43C90D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4A560356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0EFE5A14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SleepExample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</w:t>
      </w:r>
      <w:r w:rsidRPr="3A196E0E" w:rsidR="3A196E0E">
        <w:rPr>
          <w:rFonts w:ascii="Calibri" w:hAnsi="Calibri" w:eastAsia="Calibri" w:cs="Calibri"/>
          <w:sz w:val="32"/>
          <w:szCs w:val="32"/>
        </w:rPr>
        <w:t>main(</w:t>
      </w:r>
      <w:r w:rsidRPr="3A196E0E" w:rsidR="3A196E0E">
        <w:rPr>
          <w:rFonts w:ascii="Calibri" w:hAnsi="Calibri" w:eastAsia="Calibri" w:cs="Calibri"/>
          <w:sz w:val="32"/>
          <w:szCs w:val="32"/>
        </w:rPr>
        <w:t>String[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) throws </w:t>
      </w:r>
      <w:r w:rsidRPr="3A196E0E" w:rsidR="3A196E0E">
        <w:rPr>
          <w:rFonts w:ascii="Calibri" w:hAnsi="Calibri" w:eastAsia="Calibri" w:cs="Calibri"/>
          <w:sz w:val="32"/>
          <w:szCs w:val="32"/>
        </w:rPr>
        <w:t>InterruptedException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for (int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1;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&lt;= 3;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>++)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Thread.sleep</w:t>
      </w:r>
      <w:r w:rsidRPr="3A196E0E" w:rsidR="3A196E0E">
        <w:rPr>
          <w:rFonts w:ascii="Calibri" w:hAnsi="Calibri" w:eastAsia="Calibri" w:cs="Calibri"/>
          <w:sz w:val="32"/>
          <w:szCs w:val="32"/>
        </w:rPr>
        <w:t>(1000);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178C374D" w:rsidP="3A196E0E" w:rsidRDefault="178C374D" w14:paraId="366F27BD" w14:textId="5BF5AE99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178C374D">
        <w:rPr>
          <w:rFonts w:ascii="Calibri" w:hAnsi="Calibri" w:eastAsia="Calibri" w:cs="Calibri"/>
          <w:sz w:val="32"/>
          <w:szCs w:val="32"/>
        </w:rPr>
        <w:t xml:space="preserve">5.Create a thread and use </w:t>
      </w:r>
      <w:r w:rsidRPr="3A196E0E" w:rsidR="178C374D">
        <w:rPr>
          <w:rFonts w:ascii="Calibri" w:hAnsi="Calibri" w:eastAsia="Calibri" w:cs="Calibri"/>
          <w:sz w:val="32"/>
          <w:szCs w:val="32"/>
        </w:rPr>
        <w:t>Thread.yield</w:t>
      </w:r>
      <w:r w:rsidRPr="3A196E0E" w:rsidR="178C374D">
        <w:rPr>
          <w:rFonts w:ascii="Calibri" w:hAnsi="Calibri" w:eastAsia="Calibri" w:cs="Calibri"/>
          <w:sz w:val="32"/>
          <w:szCs w:val="32"/>
        </w:rPr>
        <w:t>() to pause and give chance to another thread.</w:t>
      </w:r>
    </w:p>
    <w:p w:rsidR="178C374D" w:rsidP="3A196E0E" w:rsidRDefault="178C374D" w14:paraId="2DEF7A21" w14:textId="1A2AF420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178C374D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0344A8E6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class </w:t>
      </w:r>
      <w:r w:rsidRPr="3A196E0E" w:rsidR="3A196E0E">
        <w:rPr>
          <w:rFonts w:ascii="Calibri" w:hAnsi="Calibri" w:eastAsia="Calibri" w:cs="Calibri"/>
          <w:sz w:val="32"/>
          <w:szCs w:val="32"/>
        </w:rPr>
        <w:t>YieldThread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extends Thread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void run()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for (int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1;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&lt;= 3;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>++)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</w:t>
      </w:r>
      <w:r w:rsidRPr="3A196E0E" w:rsidR="3A196E0E">
        <w:rPr>
          <w:rFonts w:ascii="Calibri" w:hAnsi="Calibri" w:eastAsia="Calibri" w:cs="Calibri"/>
          <w:sz w:val="32"/>
          <w:szCs w:val="32"/>
        </w:rPr>
        <w:t>getName</w:t>
      </w:r>
      <w:r w:rsidRPr="3A196E0E" w:rsidR="3A196E0E">
        <w:rPr>
          <w:rFonts w:ascii="Calibri" w:hAnsi="Calibri" w:eastAsia="Calibri" w:cs="Calibri"/>
          <w:sz w:val="32"/>
          <w:szCs w:val="32"/>
        </w:rPr>
        <w:t>() + " running");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Thread.yield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YieldExample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new </w:t>
      </w:r>
      <w:r w:rsidRPr="3A196E0E" w:rsidR="3A196E0E">
        <w:rPr>
          <w:rFonts w:ascii="Calibri" w:hAnsi="Calibri" w:eastAsia="Calibri" w:cs="Calibri"/>
          <w:sz w:val="32"/>
          <w:szCs w:val="32"/>
        </w:rPr>
        <w:t>YieldThread</w:t>
      </w:r>
      <w:r w:rsidRPr="3A196E0E" w:rsidR="3A196E0E">
        <w:rPr>
          <w:rFonts w:ascii="Calibri" w:hAnsi="Calibri" w:eastAsia="Calibri" w:cs="Calibri"/>
          <w:sz w:val="32"/>
          <w:szCs w:val="32"/>
        </w:rPr>
        <w:t>().start();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new </w:t>
      </w:r>
      <w:r w:rsidRPr="3A196E0E" w:rsidR="3A196E0E">
        <w:rPr>
          <w:rFonts w:ascii="Calibri" w:hAnsi="Calibri" w:eastAsia="Calibri" w:cs="Calibri"/>
          <w:sz w:val="32"/>
          <w:szCs w:val="32"/>
        </w:rPr>
        <w:t>YieldThread</w:t>
      </w:r>
      <w:r w:rsidRPr="3A196E0E" w:rsidR="3A196E0E">
        <w:rPr>
          <w:rFonts w:ascii="Calibri" w:hAnsi="Calibri" w:eastAsia="Calibri" w:cs="Calibri"/>
          <w:sz w:val="32"/>
          <w:szCs w:val="32"/>
        </w:rPr>
        <w:t>().start();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292BD89C" w:rsidP="3A196E0E" w:rsidRDefault="292BD89C" w14:paraId="387C6013" w14:textId="119BE15E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292BD89C">
        <w:rPr>
          <w:rFonts w:ascii="Calibri" w:hAnsi="Calibri" w:eastAsia="Calibri" w:cs="Calibri"/>
          <w:sz w:val="32"/>
          <w:szCs w:val="32"/>
        </w:rPr>
        <w:t xml:space="preserve">6.Implement a program where two threads print even and odd </w:t>
      </w:r>
      <w:r w:rsidRPr="3A196E0E" w:rsidR="292BD89C">
        <w:rPr>
          <w:rFonts w:ascii="Calibri" w:hAnsi="Calibri" w:eastAsia="Calibri" w:cs="Calibri"/>
          <w:sz w:val="32"/>
          <w:szCs w:val="32"/>
        </w:rPr>
        <w:t>numbers</w:t>
      </w:r>
      <w:r w:rsidRPr="3A196E0E" w:rsidR="292BD89C">
        <w:rPr>
          <w:rFonts w:ascii="Calibri" w:hAnsi="Calibri" w:eastAsia="Calibri" w:cs="Calibri"/>
          <w:sz w:val="32"/>
          <w:szCs w:val="32"/>
        </w:rPr>
        <w:t xml:space="preserve"> respectively.</w:t>
      </w:r>
    </w:p>
    <w:p w:rsidR="292BD89C" w:rsidP="3A196E0E" w:rsidRDefault="292BD89C" w14:paraId="5EC64843" w14:textId="6E394D4E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292BD89C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08DAFA48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class </w:t>
      </w:r>
      <w:r w:rsidRPr="3A196E0E" w:rsidR="3A196E0E">
        <w:rPr>
          <w:rFonts w:ascii="Calibri" w:hAnsi="Calibri" w:eastAsia="Calibri" w:cs="Calibri"/>
          <w:sz w:val="32"/>
          <w:szCs w:val="32"/>
        </w:rPr>
        <w:t>EvenThread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extends Thread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void run()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for (int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2;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&lt;= 10;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+= 2)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("Even: " +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class </w:t>
      </w:r>
      <w:r w:rsidRPr="3A196E0E" w:rsidR="3A196E0E">
        <w:rPr>
          <w:rFonts w:ascii="Calibri" w:hAnsi="Calibri" w:eastAsia="Calibri" w:cs="Calibri"/>
          <w:sz w:val="32"/>
          <w:szCs w:val="32"/>
        </w:rPr>
        <w:t>OddThread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extends Thread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void run()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for (int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1;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&lt;= 9;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+= 2)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("Odd: " +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EvenOddThreads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new </w:t>
      </w:r>
      <w:r w:rsidRPr="3A196E0E" w:rsidR="3A196E0E">
        <w:rPr>
          <w:rFonts w:ascii="Calibri" w:hAnsi="Calibri" w:eastAsia="Calibri" w:cs="Calibri"/>
          <w:sz w:val="32"/>
          <w:szCs w:val="32"/>
        </w:rPr>
        <w:t>EvenThread</w:t>
      </w:r>
      <w:r w:rsidRPr="3A196E0E" w:rsidR="3A196E0E">
        <w:rPr>
          <w:rFonts w:ascii="Calibri" w:hAnsi="Calibri" w:eastAsia="Calibri" w:cs="Calibri"/>
          <w:sz w:val="32"/>
          <w:szCs w:val="32"/>
        </w:rPr>
        <w:t>().start();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new </w:t>
      </w:r>
      <w:r w:rsidRPr="3A196E0E" w:rsidR="3A196E0E">
        <w:rPr>
          <w:rFonts w:ascii="Calibri" w:hAnsi="Calibri" w:eastAsia="Calibri" w:cs="Calibri"/>
          <w:sz w:val="32"/>
          <w:szCs w:val="32"/>
        </w:rPr>
        <w:t>OddThread</w:t>
      </w:r>
      <w:r w:rsidRPr="3A196E0E" w:rsidR="3A196E0E">
        <w:rPr>
          <w:rFonts w:ascii="Calibri" w:hAnsi="Calibri" w:eastAsia="Calibri" w:cs="Calibri"/>
          <w:sz w:val="32"/>
          <w:szCs w:val="32"/>
        </w:rPr>
        <w:t>().start();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3CFF8DB5" w:rsidP="3A196E0E" w:rsidRDefault="3CFF8DB5" w14:paraId="2440C57B" w14:textId="3C26982A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3CFF8DB5">
        <w:rPr>
          <w:rFonts w:ascii="Calibri" w:hAnsi="Calibri" w:eastAsia="Calibri" w:cs="Calibri"/>
          <w:sz w:val="32"/>
          <w:szCs w:val="32"/>
        </w:rPr>
        <w:t>7.Create a program that starts three threads and sets different priorities for them.</w:t>
      </w:r>
    </w:p>
    <w:p w:rsidR="3CFF8DB5" w:rsidP="3A196E0E" w:rsidRDefault="3CFF8DB5" w14:paraId="2812674F" w14:textId="1D5C665A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3CFF8DB5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43CD048D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class </w:t>
      </w:r>
      <w:r w:rsidRPr="3A196E0E" w:rsidR="3A196E0E">
        <w:rPr>
          <w:rFonts w:ascii="Calibri" w:hAnsi="Calibri" w:eastAsia="Calibri" w:cs="Calibri"/>
          <w:sz w:val="32"/>
          <w:szCs w:val="32"/>
        </w:rPr>
        <w:t>PriorityThread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extends Thread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void run()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</w:t>
      </w:r>
      <w:r w:rsidRPr="3A196E0E" w:rsidR="3A196E0E">
        <w:rPr>
          <w:rFonts w:ascii="Calibri" w:hAnsi="Calibri" w:eastAsia="Calibri" w:cs="Calibri"/>
          <w:sz w:val="32"/>
          <w:szCs w:val="32"/>
        </w:rPr>
        <w:t>getName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() + " Priority: " + </w:t>
      </w:r>
      <w:r w:rsidRPr="3A196E0E" w:rsidR="3A196E0E">
        <w:rPr>
          <w:rFonts w:ascii="Calibri" w:hAnsi="Calibri" w:eastAsia="Calibri" w:cs="Calibri"/>
          <w:sz w:val="32"/>
          <w:szCs w:val="32"/>
        </w:rPr>
        <w:t>getPriority</w:t>
      </w:r>
      <w:r w:rsidRPr="3A196E0E" w:rsidR="3A196E0E">
        <w:rPr>
          <w:rFonts w:ascii="Calibri" w:hAnsi="Calibri" w:eastAsia="Calibri" w:cs="Calibri"/>
          <w:sz w:val="32"/>
          <w:szCs w:val="32"/>
        </w:rPr>
        <w:t>());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PriorityExample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Thread t1 = new </w:t>
      </w:r>
      <w:r w:rsidRPr="3A196E0E" w:rsidR="3A196E0E">
        <w:rPr>
          <w:rFonts w:ascii="Calibri" w:hAnsi="Calibri" w:eastAsia="Calibri" w:cs="Calibri"/>
          <w:sz w:val="32"/>
          <w:szCs w:val="32"/>
        </w:rPr>
        <w:t>PriorityThread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Thread t2 = new </w:t>
      </w:r>
      <w:r w:rsidRPr="3A196E0E" w:rsidR="3A196E0E">
        <w:rPr>
          <w:rFonts w:ascii="Calibri" w:hAnsi="Calibri" w:eastAsia="Calibri" w:cs="Calibri"/>
          <w:sz w:val="32"/>
          <w:szCs w:val="32"/>
        </w:rPr>
        <w:t>PriorityThread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Thread t3 = new </w:t>
      </w:r>
      <w:r w:rsidRPr="3A196E0E" w:rsidR="3A196E0E">
        <w:rPr>
          <w:rFonts w:ascii="Calibri" w:hAnsi="Calibri" w:eastAsia="Calibri" w:cs="Calibri"/>
          <w:sz w:val="32"/>
          <w:szCs w:val="32"/>
        </w:rPr>
        <w:t>PriorityThread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t1.setPriority(</w:t>
      </w:r>
      <w:r w:rsidRPr="3A196E0E" w:rsidR="3A196E0E">
        <w:rPr>
          <w:rFonts w:ascii="Calibri" w:hAnsi="Calibri" w:eastAsia="Calibri" w:cs="Calibri"/>
          <w:sz w:val="32"/>
          <w:szCs w:val="32"/>
        </w:rPr>
        <w:t>Thread.MIN_PRIORITY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t2.setPriority(</w:t>
      </w:r>
      <w:r w:rsidRPr="3A196E0E" w:rsidR="3A196E0E">
        <w:rPr>
          <w:rFonts w:ascii="Calibri" w:hAnsi="Calibri" w:eastAsia="Calibri" w:cs="Calibri"/>
          <w:sz w:val="32"/>
          <w:szCs w:val="32"/>
        </w:rPr>
        <w:t>Thread.NORM_PRIORITY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t3.setPriority(</w:t>
      </w:r>
      <w:r w:rsidRPr="3A196E0E" w:rsidR="3A196E0E">
        <w:rPr>
          <w:rFonts w:ascii="Calibri" w:hAnsi="Calibri" w:eastAsia="Calibri" w:cs="Calibri"/>
          <w:sz w:val="32"/>
          <w:szCs w:val="32"/>
        </w:rPr>
        <w:t>Thread.MAX_PRIORITY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t1.start(); t2.start(); t3.start();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0ECE1B1E" w:rsidP="3A196E0E" w:rsidRDefault="0ECE1B1E" w14:paraId="49153018" w14:textId="5838DB3A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0ECE1B1E">
        <w:rPr>
          <w:rFonts w:ascii="Calibri" w:hAnsi="Calibri" w:eastAsia="Calibri" w:cs="Calibri"/>
          <w:sz w:val="32"/>
          <w:szCs w:val="32"/>
        </w:rPr>
        <w:t xml:space="preserve">8.Write a program to </w:t>
      </w:r>
      <w:r w:rsidRPr="3A196E0E" w:rsidR="0ECE1B1E">
        <w:rPr>
          <w:rFonts w:ascii="Calibri" w:hAnsi="Calibri" w:eastAsia="Calibri" w:cs="Calibri"/>
          <w:sz w:val="32"/>
          <w:szCs w:val="32"/>
        </w:rPr>
        <w:t>demonstrate</w:t>
      </w:r>
      <w:r w:rsidRPr="3A196E0E" w:rsidR="0ECE1B1E">
        <w:rPr>
          <w:rFonts w:ascii="Calibri" w:hAnsi="Calibri" w:eastAsia="Calibri" w:cs="Calibri"/>
          <w:sz w:val="32"/>
          <w:szCs w:val="32"/>
        </w:rPr>
        <w:t xml:space="preserve"> </w:t>
      </w:r>
      <w:r w:rsidRPr="3A196E0E" w:rsidR="0ECE1B1E">
        <w:rPr>
          <w:rFonts w:ascii="Calibri" w:hAnsi="Calibri" w:eastAsia="Calibri" w:cs="Calibri"/>
          <w:sz w:val="32"/>
          <w:szCs w:val="32"/>
        </w:rPr>
        <w:t>Thread.join</w:t>
      </w:r>
      <w:r w:rsidRPr="3A196E0E" w:rsidR="0ECE1B1E">
        <w:rPr>
          <w:rFonts w:ascii="Calibri" w:hAnsi="Calibri" w:eastAsia="Calibri" w:cs="Calibri"/>
          <w:sz w:val="32"/>
          <w:szCs w:val="32"/>
        </w:rPr>
        <w:t xml:space="preserve">() – wait for a thread to finish before </w:t>
      </w:r>
      <w:r w:rsidRPr="3A196E0E" w:rsidR="0ECE1B1E">
        <w:rPr>
          <w:rFonts w:ascii="Calibri" w:hAnsi="Calibri" w:eastAsia="Calibri" w:cs="Calibri"/>
          <w:sz w:val="32"/>
          <w:szCs w:val="32"/>
        </w:rPr>
        <w:t>proceeding</w:t>
      </w:r>
      <w:r w:rsidRPr="3A196E0E" w:rsidR="0ECE1B1E">
        <w:rPr>
          <w:rFonts w:ascii="Calibri" w:hAnsi="Calibri" w:eastAsia="Calibri" w:cs="Calibri"/>
          <w:sz w:val="32"/>
          <w:szCs w:val="32"/>
        </w:rPr>
        <w:t>.</w:t>
      </w:r>
    </w:p>
    <w:p w:rsidR="0ECE1B1E" w:rsidP="3A196E0E" w:rsidRDefault="0ECE1B1E" w14:paraId="380AEBE8" w14:textId="44C3B128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0ECE1B1E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411D251C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class </w:t>
      </w:r>
      <w:r w:rsidRPr="3A196E0E" w:rsidR="3A196E0E">
        <w:rPr>
          <w:rFonts w:ascii="Calibri" w:hAnsi="Calibri" w:eastAsia="Calibri" w:cs="Calibri"/>
          <w:sz w:val="32"/>
          <w:szCs w:val="32"/>
        </w:rPr>
        <w:t>JoinThread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extends Thread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void run()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for (int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1;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&lt;= 3;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>++)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</w:t>
      </w:r>
      <w:r w:rsidRPr="3A196E0E" w:rsidR="3A196E0E">
        <w:rPr>
          <w:rFonts w:ascii="Calibri" w:hAnsi="Calibri" w:eastAsia="Calibri" w:cs="Calibri"/>
          <w:sz w:val="32"/>
          <w:szCs w:val="32"/>
        </w:rPr>
        <w:t>getName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() + ": " +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JoinExample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) throws </w:t>
      </w:r>
      <w:r w:rsidRPr="3A196E0E" w:rsidR="3A196E0E">
        <w:rPr>
          <w:rFonts w:ascii="Calibri" w:hAnsi="Calibri" w:eastAsia="Calibri" w:cs="Calibri"/>
          <w:sz w:val="32"/>
          <w:szCs w:val="32"/>
        </w:rPr>
        <w:t>InterruptedException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JoinThread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t1 = new </w:t>
      </w:r>
      <w:r w:rsidRPr="3A196E0E" w:rsidR="3A196E0E">
        <w:rPr>
          <w:rFonts w:ascii="Calibri" w:hAnsi="Calibri" w:eastAsia="Calibri" w:cs="Calibri"/>
          <w:sz w:val="32"/>
          <w:szCs w:val="32"/>
        </w:rPr>
        <w:t>JoinThread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t1.start();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t1.join();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("Main thread after join");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2C196700" w:rsidP="3A196E0E" w:rsidRDefault="2C196700" w14:paraId="44343261" w14:textId="2FDD699E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2C196700">
        <w:rPr>
          <w:rFonts w:ascii="Calibri" w:hAnsi="Calibri" w:eastAsia="Calibri" w:cs="Calibri"/>
          <w:sz w:val="32"/>
          <w:szCs w:val="32"/>
        </w:rPr>
        <w:t xml:space="preserve">9.Show how to stop a thread using a </w:t>
      </w:r>
      <w:r w:rsidRPr="3A196E0E" w:rsidR="2C196700">
        <w:rPr>
          <w:rFonts w:ascii="Calibri" w:hAnsi="Calibri" w:eastAsia="Calibri" w:cs="Calibri"/>
          <w:sz w:val="32"/>
          <w:szCs w:val="32"/>
        </w:rPr>
        <w:t>boolean</w:t>
      </w:r>
      <w:r w:rsidRPr="3A196E0E" w:rsidR="2C196700">
        <w:rPr>
          <w:rFonts w:ascii="Calibri" w:hAnsi="Calibri" w:eastAsia="Calibri" w:cs="Calibri"/>
          <w:sz w:val="32"/>
          <w:szCs w:val="32"/>
        </w:rPr>
        <w:t xml:space="preserve"> flag.</w:t>
      </w:r>
    </w:p>
    <w:p w:rsidR="2C196700" w:rsidP="3A196E0E" w:rsidRDefault="2C196700" w14:paraId="22BC6882" w14:textId="401B07DC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2C196700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340E692B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class </w:t>
      </w:r>
      <w:r w:rsidRPr="3A196E0E" w:rsidR="3A196E0E">
        <w:rPr>
          <w:rFonts w:ascii="Calibri" w:hAnsi="Calibri" w:eastAsia="Calibri" w:cs="Calibri"/>
          <w:sz w:val="32"/>
          <w:szCs w:val="32"/>
        </w:rPr>
        <w:t>StopThread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extends Thread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volatile </w:t>
      </w:r>
      <w:r w:rsidRPr="3A196E0E" w:rsidR="3A196E0E">
        <w:rPr>
          <w:rFonts w:ascii="Calibri" w:hAnsi="Calibri" w:eastAsia="Calibri" w:cs="Calibri"/>
          <w:sz w:val="32"/>
          <w:szCs w:val="32"/>
        </w:rPr>
        <w:t>boolean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running = true;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void run()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while (running)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("Running...");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StopFlagExample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) throws </w:t>
      </w:r>
      <w:r w:rsidRPr="3A196E0E" w:rsidR="3A196E0E">
        <w:rPr>
          <w:rFonts w:ascii="Calibri" w:hAnsi="Calibri" w:eastAsia="Calibri" w:cs="Calibri"/>
          <w:sz w:val="32"/>
          <w:szCs w:val="32"/>
        </w:rPr>
        <w:t>InterruptedException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StopThread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t = new </w:t>
      </w:r>
      <w:r w:rsidRPr="3A196E0E" w:rsidR="3A196E0E">
        <w:rPr>
          <w:rFonts w:ascii="Calibri" w:hAnsi="Calibri" w:eastAsia="Calibri" w:cs="Calibri"/>
          <w:sz w:val="32"/>
          <w:szCs w:val="32"/>
        </w:rPr>
        <w:t>StopThread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t.start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Thread.sleep</w:t>
      </w:r>
      <w:r w:rsidRPr="3A196E0E" w:rsidR="3A196E0E">
        <w:rPr>
          <w:rFonts w:ascii="Calibri" w:hAnsi="Calibri" w:eastAsia="Calibri" w:cs="Calibri"/>
          <w:sz w:val="32"/>
          <w:szCs w:val="32"/>
        </w:rPr>
        <w:t>(1000);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t.running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false;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363690CF" w:rsidP="3A196E0E" w:rsidRDefault="363690CF" w14:paraId="256A6E21" w14:textId="1FBE0234">
      <w:pPr>
        <w:pStyle w:val="Normal"/>
        <w:rPr>
          <w:rFonts w:ascii="Calibri" w:hAnsi="Calibri" w:eastAsia="Calibri" w:cs="Calibri"/>
          <w:sz w:val="32"/>
          <w:szCs w:val="32"/>
        </w:rPr>
      </w:pPr>
      <w:r w:rsidRPr="17BCE2A1" w:rsidR="363690CF">
        <w:rPr>
          <w:rFonts w:ascii="Calibri" w:hAnsi="Calibri" w:eastAsia="Calibri" w:cs="Calibri"/>
          <w:sz w:val="32"/>
          <w:szCs w:val="32"/>
        </w:rPr>
        <w:t>10.</w:t>
      </w:r>
      <w:r w:rsidRPr="17BCE2A1" w:rsidR="68B06BE0">
        <w:rPr>
          <w:rFonts w:ascii="Calibri" w:hAnsi="Calibri" w:eastAsia="Calibri" w:cs="Calibri"/>
          <w:sz w:val="32"/>
          <w:szCs w:val="32"/>
        </w:rPr>
        <w:t xml:space="preserve"> Create a program with multiple threads that access a shared counter without synchronization. Show the race condition.</w:t>
      </w:r>
    </w:p>
    <w:p w:rsidR="363690CF" w:rsidP="3A196E0E" w:rsidRDefault="363690CF" w14:paraId="29813A8F" w14:textId="75CC6730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363690CF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5ED36DDE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>class Counter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int count = 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void increment() { count++;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RaceCondition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) throws </w:t>
      </w:r>
      <w:r w:rsidRPr="3A196E0E" w:rsidR="3A196E0E">
        <w:rPr>
          <w:rFonts w:ascii="Calibri" w:hAnsi="Calibri" w:eastAsia="Calibri" w:cs="Calibri"/>
          <w:sz w:val="32"/>
          <w:szCs w:val="32"/>
        </w:rPr>
        <w:t>InterruptedException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Counter c = new Counter();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Runnable r = () -&gt; { for (int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0;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&lt; 1000;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++) </w:t>
      </w:r>
      <w:r w:rsidRPr="3A196E0E" w:rsidR="3A196E0E">
        <w:rPr>
          <w:rFonts w:ascii="Calibri" w:hAnsi="Calibri" w:eastAsia="Calibri" w:cs="Calibri"/>
          <w:sz w:val="32"/>
          <w:szCs w:val="32"/>
        </w:rPr>
        <w:t>c.increment</w:t>
      </w:r>
      <w:r w:rsidRPr="3A196E0E" w:rsidR="3A196E0E">
        <w:rPr>
          <w:rFonts w:ascii="Calibri" w:hAnsi="Calibri" w:eastAsia="Calibri" w:cs="Calibri"/>
          <w:sz w:val="32"/>
          <w:szCs w:val="32"/>
        </w:rPr>
        <w:t>(); };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Thread t1 = new Thread(r);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Thread t2 = new Thread(r);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t1.start(); t2.start();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t1.join(); t2.join();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("Count: " + </w:t>
      </w:r>
      <w:r w:rsidRPr="3A196E0E" w:rsidR="3A196E0E">
        <w:rPr>
          <w:rFonts w:ascii="Calibri" w:hAnsi="Calibri" w:eastAsia="Calibri" w:cs="Calibri"/>
          <w:sz w:val="32"/>
          <w:szCs w:val="32"/>
        </w:rPr>
        <w:t>c.count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xmlns:wp14="http://schemas.microsoft.com/office/word/2010/wordml" w:rsidP="3A196E0E" w14:paraId="3FBBD2B2" wp14:textId="72A234E2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3EC566A3">
        <w:rPr>
          <w:rFonts w:ascii="Calibri" w:hAnsi="Calibri" w:eastAsia="Calibri" w:cs="Calibri"/>
          <w:sz w:val="32"/>
          <w:szCs w:val="32"/>
        </w:rPr>
        <w:t>11.Solve the above problem using synchronized keyword to prevent race condition.</w:t>
      </w:r>
    </w:p>
    <w:p xmlns:wp14="http://schemas.microsoft.com/office/word/2010/wordml" w:rsidP="3A196E0E" w14:paraId="062899BD" wp14:textId="58A5111E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3EC566A3">
        <w:rPr>
          <w:rFonts w:ascii="Calibri" w:hAnsi="Calibri" w:eastAsia="Calibri" w:cs="Calibri"/>
          <w:sz w:val="32"/>
          <w:szCs w:val="32"/>
        </w:rPr>
        <w:t>Code: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class </w:t>
      </w:r>
      <w:r w:rsidRPr="3A196E0E" w:rsidR="3A196E0E">
        <w:rPr>
          <w:rFonts w:ascii="Calibri" w:hAnsi="Calibri" w:eastAsia="Calibri" w:cs="Calibri"/>
          <w:sz w:val="32"/>
          <w:szCs w:val="32"/>
        </w:rPr>
        <w:t>SyncCounter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int count = 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synchronized void increment() { count++;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SyncExample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) throws </w:t>
      </w:r>
      <w:r w:rsidRPr="3A196E0E" w:rsidR="3A196E0E">
        <w:rPr>
          <w:rFonts w:ascii="Calibri" w:hAnsi="Calibri" w:eastAsia="Calibri" w:cs="Calibri"/>
          <w:sz w:val="32"/>
          <w:szCs w:val="32"/>
        </w:rPr>
        <w:t>InterruptedException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SyncCounter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c = new </w:t>
      </w:r>
      <w:r w:rsidRPr="3A196E0E" w:rsidR="3A196E0E">
        <w:rPr>
          <w:rFonts w:ascii="Calibri" w:hAnsi="Calibri" w:eastAsia="Calibri" w:cs="Calibri"/>
          <w:sz w:val="32"/>
          <w:szCs w:val="32"/>
        </w:rPr>
        <w:t>SyncCounter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Runnable r = () -&gt; { for (int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0;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&lt; 1000;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++) </w:t>
      </w:r>
      <w:r w:rsidRPr="3A196E0E" w:rsidR="3A196E0E">
        <w:rPr>
          <w:rFonts w:ascii="Calibri" w:hAnsi="Calibri" w:eastAsia="Calibri" w:cs="Calibri"/>
          <w:sz w:val="32"/>
          <w:szCs w:val="32"/>
        </w:rPr>
        <w:t>c.increment</w:t>
      </w:r>
      <w:r w:rsidRPr="3A196E0E" w:rsidR="3A196E0E">
        <w:rPr>
          <w:rFonts w:ascii="Calibri" w:hAnsi="Calibri" w:eastAsia="Calibri" w:cs="Calibri"/>
          <w:sz w:val="32"/>
          <w:szCs w:val="32"/>
        </w:rPr>
        <w:t>(); };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Thread t1 = new Thread(r);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Thread t2 = new Thread(r);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t1.start(); t2.start();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t1.join(); t2.join();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("Count: " + </w:t>
      </w:r>
      <w:r w:rsidRPr="3A196E0E" w:rsidR="3A196E0E">
        <w:rPr>
          <w:rFonts w:ascii="Calibri" w:hAnsi="Calibri" w:eastAsia="Calibri" w:cs="Calibri"/>
          <w:sz w:val="32"/>
          <w:szCs w:val="32"/>
        </w:rPr>
        <w:t>c.count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01D9C94F" w:rsidP="3A196E0E" w:rsidRDefault="01D9C94F" w14:paraId="61DBCE19" w14:textId="293A1BEC">
      <w:pPr>
        <w:pStyle w:val="Normal"/>
        <w:rPr>
          <w:rFonts w:ascii="Calibri" w:hAnsi="Calibri" w:eastAsia="Calibri" w:cs="Calibri"/>
          <w:sz w:val="32"/>
          <w:szCs w:val="32"/>
        </w:rPr>
      </w:pPr>
      <w:r w:rsidRPr="17BCE2A1" w:rsidR="01D9C94F">
        <w:rPr>
          <w:rFonts w:ascii="Calibri" w:hAnsi="Calibri" w:eastAsia="Calibri" w:cs="Calibri"/>
          <w:sz w:val="32"/>
          <w:szCs w:val="32"/>
        </w:rPr>
        <w:t>12.</w:t>
      </w:r>
      <w:r w:rsidRPr="17BCE2A1" w:rsidR="03689623">
        <w:rPr>
          <w:rFonts w:ascii="Calibri" w:hAnsi="Calibri" w:eastAsia="Calibri" w:cs="Calibri"/>
          <w:sz w:val="32"/>
          <w:szCs w:val="32"/>
        </w:rPr>
        <w:t xml:space="preserve"> Write a Java program using synchronized block to ensure mutual exclusion.</w:t>
      </w:r>
    </w:p>
    <w:p w:rsidR="01D9C94F" w:rsidP="3A196E0E" w:rsidRDefault="01D9C94F" w14:paraId="6A276F57" w14:textId="45F0561C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01D9C94F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02560FE2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class </w:t>
      </w:r>
      <w:r w:rsidRPr="3A196E0E" w:rsidR="3A196E0E">
        <w:rPr>
          <w:rFonts w:ascii="Calibri" w:hAnsi="Calibri" w:eastAsia="Calibri" w:cs="Calibri"/>
          <w:sz w:val="32"/>
          <w:szCs w:val="32"/>
        </w:rPr>
        <w:t>BlockCounter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int count = 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void increment()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synchronized (this) { count++;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SyncBlockExample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) throws </w:t>
      </w:r>
      <w:r w:rsidRPr="3A196E0E" w:rsidR="3A196E0E">
        <w:rPr>
          <w:rFonts w:ascii="Calibri" w:hAnsi="Calibri" w:eastAsia="Calibri" w:cs="Calibri"/>
          <w:sz w:val="32"/>
          <w:szCs w:val="32"/>
        </w:rPr>
        <w:t>InterruptedException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BlockCounter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c = new </w:t>
      </w:r>
      <w:r w:rsidRPr="3A196E0E" w:rsidR="3A196E0E">
        <w:rPr>
          <w:rFonts w:ascii="Calibri" w:hAnsi="Calibri" w:eastAsia="Calibri" w:cs="Calibri"/>
          <w:sz w:val="32"/>
          <w:szCs w:val="32"/>
        </w:rPr>
        <w:t>BlockCounter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Runnable r = () -&gt; { for (int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0;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&lt; 1000;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++) </w:t>
      </w:r>
      <w:r w:rsidRPr="3A196E0E" w:rsidR="3A196E0E">
        <w:rPr>
          <w:rFonts w:ascii="Calibri" w:hAnsi="Calibri" w:eastAsia="Calibri" w:cs="Calibri"/>
          <w:sz w:val="32"/>
          <w:szCs w:val="32"/>
        </w:rPr>
        <w:t>c.increment</w:t>
      </w:r>
      <w:r w:rsidRPr="3A196E0E" w:rsidR="3A196E0E">
        <w:rPr>
          <w:rFonts w:ascii="Calibri" w:hAnsi="Calibri" w:eastAsia="Calibri" w:cs="Calibri"/>
          <w:sz w:val="32"/>
          <w:szCs w:val="32"/>
        </w:rPr>
        <w:t>(); };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Thread t1 = new Thread(r);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Thread t2 = new Thread(r);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t1.start(); t2.start();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t1.join(); t2.join();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("Count: " + </w:t>
      </w:r>
      <w:r w:rsidRPr="3A196E0E" w:rsidR="3A196E0E">
        <w:rPr>
          <w:rFonts w:ascii="Calibri" w:hAnsi="Calibri" w:eastAsia="Calibri" w:cs="Calibri"/>
          <w:sz w:val="32"/>
          <w:szCs w:val="32"/>
        </w:rPr>
        <w:t>c.count</w:t>
      </w:r>
      <w:r w:rsidRPr="3A196E0E" w:rsidR="3A196E0E">
        <w:rPr>
          <w:rFonts w:ascii="Calibri" w:hAnsi="Calibri" w:eastAsia="Calibri" w:cs="Calibri"/>
          <w:sz w:val="32"/>
          <w:szCs w:val="32"/>
        </w:rPr>
        <w:t>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59F1B840" w:rsidP="3A196E0E" w:rsidRDefault="59F1B840" w14:paraId="1312BFAE" w14:textId="39B3EA18">
      <w:pPr>
        <w:pStyle w:val="Normal"/>
        <w:rPr>
          <w:rFonts w:ascii="Calibri" w:hAnsi="Calibri" w:eastAsia="Calibri" w:cs="Calibri"/>
          <w:sz w:val="32"/>
          <w:szCs w:val="32"/>
        </w:rPr>
      </w:pPr>
      <w:r w:rsidRPr="17BCE2A1" w:rsidR="59F1B840">
        <w:rPr>
          <w:rFonts w:ascii="Calibri" w:hAnsi="Calibri" w:eastAsia="Calibri" w:cs="Calibri"/>
          <w:sz w:val="32"/>
          <w:szCs w:val="32"/>
        </w:rPr>
        <w:t>13</w:t>
      </w:r>
      <w:r w:rsidRPr="17BCE2A1" w:rsidR="52872464">
        <w:rPr>
          <w:rFonts w:ascii="Calibri" w:hAnsi="Calibri" w:eastAsia="Calibri" w:cs="Calibri"/>
          <w:sz w:val="32"/>
          <w:szCs w:val="32"/>
        </w:rPr>
        <w:t xml:space="preserve">. Implement a </w:t>
      </w:r>
      <w:r w:rsidRPr="17BCE2A1" w:rsidR="52872464">
        <w:rPr>
          <w:rFonts w:ascii="Calibri" w:hAnsi="Calibri" w:eastAsia="Calibri" w:cs="Calibri"/>
          <w:sz w:val="32"/>
          <w:szCs w:val="32"/>
        </w:rPr>
        <w:t>BankAccount</w:t>
      </w:r>
      <w:r w:rsidRPr="17BCE2A1" w:rsidR="52872464">
        <w:rPr>
          <w:rFonts w:ascii="Calibri" w:hAnsi="Calibri" w:eastAsia="Calibri" w:cs="Calibri"/>
          <w:sz w:val="32"/>
          <w:szCs w:val="32"/>
        </w:rPr>
        <w:t xml:space="preserve"> class accessed by multiple threads to deposit and withdraw money. Use synchronization.</w:t>
      </w:r>
    </w:p>
    <w:p w:rsidR="59F1B840" w:rsidP="3A196E0E" w:rsidRDefault="59F1B840" w14:paraId="710153D4" w14:textId="2A43058A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59F1B840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2EB4C695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class </w:t>
      </w:r>
      <w:r w:rsidRPr="3A196E0E" w:rsidR="3A196E0E">
        <w:rPr>
          <w:rFonts w:ascii="Calibri" w:hAnsi="Calibri" w:eastAsia="Calibri" w:cs="Calibri"/>
          <w:sz w:val="32"/>
          <w:szCs w:val="32"/>
        </w:rPr>
        <w:t>BankAccount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private int balance = 1000;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synchronized void deposit(int amount)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balance += amount;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("Deposited: " + amount + ", Balance: " + balance);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synchronized void withdraw(int amount)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if (balance &gt;= amount)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balance -= amount;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("Withdrawn: " + amount + ", Balance: " + balance);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} else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("Insufficient balance");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BankExample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BankAccount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acc = new </w:t>
      </w:r>
      <w:r w:rsidRPr="3A196E0E" w:rsidR="3A196E0E">
        <w:rPr>
          <w:rFonts w:ascii="Calibri" w:hAnsi="Calibri" w:eastAsia="Calibri" w:cs="Calibri"/>
          <w:sz w:val="32"/>
          <w:szCs w:val="32"/>
        </w:rPr>
        <w:t>BankAccount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Thread t1 = new Thread(() -&gt; </w:t>
      </w:r>
      <w:r w:rsidRPr="3A196E0E" w:rsidR="3A196E0E">
        <w:rPr>
          <w:rFonts w:ascii="Calibri" w:hAnsi="Calibri" w:eastAsia="Calibri" w:cs="Calibri"/>
          <w:sz w:val="32"/>
          <w:szCs w:val="32"/>
        </w:rPr>
        <w:t>acc.deposit</w:t>
      </w:r>
      <w:r w:rsidRPr="3A196E0E" w:rsidR="3A196E0E">
        <w:rPr>
          <w:rFonts w:ascii="Calibri" w:hAnsi="Calibri" w:eastAsia="Calibri" w:cs="Calibri"/>
          <w:sz w:val="32"/>
          <w:szCs w:val="32"/>
        </w:rPr>
        <w:t>(500));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Thread t2 = new Thread(() -&gt; </w:t>
      </w:r>
      <w:r w:rsidRPr="3A196E0E" w:rsidR="3A196E0E">
        <w:rPr>
          <w:rFonts w:ascii="Calibri" w:hAnsi="Calibri" w:eastAsia="Calibri" w:cs="Calibri"/>
          <w:sz w:val="32"/>
          <w:szCs w:val="32"/>
        </w:rPr>
        <w:t>acc.withdraw</w:t>
      </w:r>
      <w:r w:rsidRPr="3A196E0E" w:rsidR="3A196E0E">
        <w:rPr>
          <w:rFonts w:ascii="Calibri" w:hAnsi="Calibri" w:eastAsia="Calibri" w:cs="Calibri"/>
          <w:sz w:val="32"/>
          <w:szCs w:val="32"/>
        </w:rPr>
        <w:t>(300));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t1.start(); t2.start();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65A9957C" w:rsidP="3A196E0E" w:rsidRDefault="65A9957C" w14:paraId="5E24F39C" w14:textId="1F8337FB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65A9957C">
        <w:rPr>
          <w:rFonts w:ascii="Calibri" w:hAnsi="Calibri" w:eastAsia="Calibri" w:cs="Calibri"/>
          <w:sz w:val="32"/>
          <w:szCs w:val="32"/>
        </w:rPr>
        <w:t xml:space="preserve">14.Create a Producer-Consumer problem using </w:t>
      </w:r>
      <w:r w:rsidRPr="3A196E0E" w:rsidR="65A9957C">
        <w:rPr>
          <w:rFonts w:ascii="Calibri" w:hAnsi="Calibri" w:eastAsia="Calibri" w:cs="Calibri"/>
          <w:sz w:val="32"/>
          <w:szCs w:val="32"/>
        </w:rPr>
        <w:t>wait(</w:t>
      </w:r>
      <w:r w:rsidRPr="3A196E0E" w:rsidR="65A9957C">
        <w:rPr>
          <w:rFonts w:ascii="Calibri" w:hAnsi="Calibri" w:eastAsia="Calibri" w:cs="Calibri"/>
          <w:sz w:val="32"/>
          <w:szCs w:val="32"/>
        </w:rPr>
        <w:t xml:space="preserve">) and </w:t>
      </w:r>
      <w:r w:rsidRPr="3A196E0E" w:rsidR="65A9957C">
        <w:rPr>
          <w:rFonts w:ascii="Calibri" w:hAnsi="Calibri" w:eastAsia="Calibri" w:cs="Calibri"/>
          <w:sz w:val="32"/>
          <w:szCs w:val="32"/>
        </w:rPr>
        <w:t>notify(</w:t>
      </w:r>
      <w:r w:rsidRPr="3A196E0E" w:rsidR="65A9957C">
        <w:rPr>
          <w:rFonts w:ascii="Calibri" w:hAnsi="Calibri" w:eastAsia="Calibri" w:cs="Calibri"/>
          <w:sz w:val="32"/>
          <w:szCs w:val="32"/>
        </w:rPr>
        <w:t>).</w:t>
      </w:r>
    </w:p>
    <w:p w:rsidR="65A9957C" w:rsidP="3A196E0E" w:rsidRDefault="65A9957C" w14:paraId="6F810A0C" w14:textId="11CA9CA9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65A9957C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37E9D47D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class </w:t>
      </w:r>
      <w:r w:rsidRPr="3A196E0E" w:rsidR="3A196E0E">
        <w:rPr>
          <w:rFonts w:ascii="Calibri" w:hAnsi="Calibri" w:eastAsia="Calibri" w:cs="Calibri"/>
          <w:sz w:val="32"/>
          <w:szCs w:val="32"/>
        </w:rPr>
        <w:t>SharedBuffer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int data;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</w:t>
      </w:r>
      <w:r w:rsidRPr="3A196E0E" w:rsidR="3A196E0E">
        <w:rPr>
          <w:rFonts w:ascii="Calibri" w:hAnsi="Calibri" w:eastAsia="Calibri" w:cs="Calibri"/>
          <w:sz w:val="32"/>
          <w:szCs w:val="32"/>
        </w:rPr>
        <w:t>boolean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</w:t>
      </w:r>
      <w:r w:rsidRPr="3A196E0E" w:rsidR="3A196E0E">
        <w:rPr>
          <w:rFonts w:ascii="Calibri" w:hAnsi="Calibri" w:eastAsia="Calibri" w:cs="Calibri"/>
          <w:sz w:val="32"/>
          <w:szCs w:val="32"/>
        </w:rPr>
        <w:t>hasData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false;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synchronized void produce(int value) throws </w:t>
      </w:r>
      <w:r w:rsidRPr="3A196E0E" w:rsidR="3A196E0E">
        <w:rPr>
          <w:rFonts w:ascii="Calibri" w:hAnsi="Calibri" w:eastAsia="Calibri" w:cs="Calibri"/>
          <w:sz w:val="32"/>
          <w:szCs w:val="32"/>
        </w:rPr>
        <w:t>InterruptedException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while (</w:t>
      </w:r>
      <w:r w:rsidRPr="3A196E0E" w:rsidR="3A196E0E">
        <w:rPr>
          <w:rFonts w:ascii="Calibri" w:hAnsi="Calibri" w:eastAsia="Calibri" w:cs="Calibri"/>
          <w:sz w:val="32"/>
          <w:szCs w:val="32"/>
        </w:rPr>
        <w:t>hasData</w:t>
      </w:r>
      <w:r w:rsidRPr="3A196E0E" w:rsidR="3A196E0E">
        <w:rPr>
          <w:rFonts w:ascii="Calibri" w:hAnsi="Calibri" w:eastAsia="Calibri" w:cs="Calibri"/>
          <w:sz w:val="32"/>
          <w:szCs w:val="32"/>
        </w:rPr>
        <w:t>) wait();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data = value;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hasData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true;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("Produced: " + value);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notify();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synchronized void consume() throws </w:t>
      </w:r>
      <w:r w:rsidRPr="3A196E0E" w:rsidR="3A196E0E">
        <w:rPr>
          <w:rFonts w:ascii="Calibri" w:hAnsi="Calibri" w:eastAsia="Calibri" w:cs="Calibri"/>
          <w:sz w:val="32"/>
          <w:szCs w:val="32"/>
        </w:rPr>
        <w:t>InterruptedException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while (!</w:t>
      </w:r>
      <w:r w:rsidRPr="3A196E0E" w:rsidR="3A196E0E">
        <w:rPr>
          <w:rFonts w:ascii="Calibri" w:hAnsi="Calibri" w:eastAsia="Calibri" w:cs="Calibri"/>
          <w:sz w:val="32"/>
          <w:szCs w:val="32"/>
        </w:rPr>
        <w:t>hasData</w:t>
      </w:r>
      <w:r w:rsidRPr="3A196E0E" w:rsidR="3A196E0E">
        <w:rPr>
          <w:rFonts w:ascii="Calibri" w:hAnsi="Calibri" w:eastAsia="Calibri" w:cs="Calibri"/>
          <w:sz w:val="32"/>
          <w:szCs w:val="32"/>
        </w:rPr>
        <w:t>) wait();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("Consumed: " + data);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hasData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false;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notify();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ProducerConsumer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SharedBuffer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buffer = new </w:t>
      </w:r>
      <w:r w:rsidRPr="3A196E0E" w:rsidR="3A196E0E">
        <w:rPr>
          <w:rFonts w:ascii="Calibri" w:hAnsi="Calibri" w:eastAsia="Calibri" w:cs="Calibri"/>
          <w:sz w:val="32"/>
          <w:szCs w:val="32"/>
        </w:rPr>
        <w:t>SharedBuffer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new Thread(() -&gt;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try { for (int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1;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&lt;= 5;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++) </w:t>
      </w:r>
      <w:r w:rsidRPr="3A196E0E" w:rsidR="3A196E0E">
        <w:rPr>
          <w:rFonts w:ascii="Calibri" w:hAnsi="Calibri" w:eastAsia="Calibri" w:cs="Calibri"/>
          <w:sz w:val="32"/>
          <w:szCs w:val="32"/>
        </w:rPr>
        <w:t>buffer.produce</w:t>
      </w:r>
      <w:r w:rsidRPr="3A196E0E" w:rsidR="3A196E0E">
        <w:rPr>
          <w:rFonts w:ascii="Calibri" w:hAnsi="Calibri" w:eastAsia="Calibri" w:cs="Calibri"/>
          <w:sz w:val="32"/>
          <w:szCs w:val="32"/>
        </w:rPr>
        <w:t>(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>); } catch (Exception e) {}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}).start();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new Thread(() -&gt;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try { for (int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1;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&lt;= 5;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++) </w:t>
      </w:r>
      <w:r w:rsidRPr="3A196E0E" w:rsidR="3A196E0E">
        <w:rPr>
          <w:rFonts w:ascii="Calibri" w:hAnsi="Calibri" w:eastAsia="Calibri" w:cs="Calibri"/>
          <w:sz w:val="32"/>
          <w:szCs w:val="32"/>
        </w:rPr>
        <w:t>buffer.consume</w:t>
      </w:r>
      <w:r w:rsidRPr="3A196E0E" w:rsidR="3A196E0E">
        <w:rPr>
          <w:rFonts w:ascii="Calibri" w:hAnsi="Calibri" w:eastAsia="Calibri" w:cs="Calibri"/>
          <w:sz w:val="32"/>
          <w:szCs w:val="32"/>
        </w:rPr>
        <w:t>(); } catch (Exception e) {}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}).start();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338A6CA1" w:rsidP="3A196E0E" w:rsidRDefault="338A6CA1" w14:paraId="2DD71174" w14:textId="0CE02274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338A6CA1">
        <w:rPr>
          <w:rFonts w:ascii="Calibri" w:hAnsi="Calibri" w:eastAsia="Calibri" w:cs="Calibri"/>
          <w:sz w:val="32"/>
          <w:szCs w:val="32"/>
        </w:rPr>
        <w:t>15.Create a program where one thread prints A-Z and another prints 1-26 alternately.</w:t>
      </w:r>
    </w:p>
    <w:p w:rsidR="338A6CA1" w:rsidP="3A196E0E" w:rsidRDefault="338A6CA1" w14:paraId="34A040B3" w14:textId="25BC1490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338A6CA1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06C2847F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class </w:t>
      </w:r>
      <w:r w:rsidRPr="3A196E0E" w:rsidR="3A196E0E">
        <w:rPr>
          <w:rFonts w:ascii="Calibri" w:hAnsi="Calibri" w:eastAsia="Calibri" w:cs="Calibri"/>
          <w:sz w:val="32"/>
          <w:szCs w:val="32"/>
        </w:rPr>
        <w:t>AlternatePrinter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</w:t>
      </w:r>
      <w:r w:rsidRPr="3A196E0E" w:rsidR="3A196E0E">
        <w:rPr>
          <w:rFonts w:ascii="Calibri" w:hAnsi="Calibri" w:eastAsia="Calibri" w:cs="Calibri"/>
          <w:sz w:val="32"/>
          <w:szCs w:val="32"/>
        </w:rPr>
        <w:t>boolean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</w:t>
      </w:r>
      <w:r w:rsidRPr="3A196E0E" w:rsidR="3A196E0E">
        <w:rPr>
          <w:rFonts w:ascii="Calibri" w:hAnsi="Calibri" w:eastAsia="Calibri" w:cs="Calibri"/>
          <w:sz w:val="32"/>
          <w:szCs w:val="32"/>
        </w:rPr>
        <w:t>letterTurn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true;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synchronized void </w:t>
      </w:r>
      <w:r w:rsidRPr="3A196E0E" w:rsidR="3A196E0E">
        <w:rPr>
          <w:rFonts w:ascii="Calibri" w:hAnsi="Calibri" w:eastAsia="Calibri" w:cs="Calibri"/>
          <w:sz w:val="32"/>
          <w:szCs w:val="32"/>
        </w:rPr>
        <w:t>printLetter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(char letter) throws </w:t>
      </w:r>
      <w:r w:rsidRPr="3A196E0E" w:rsidR="3A196E0E">
        <w:rPr>
          <w:rFonts w:ascii="Calibri" w:hAnsi="Calibri" w:eastAsia="Calibri" w:cs="Calibri"/>
          <w:sz w:val="32"/>
          <w:szCs w:val="32"/>
        </w:rPr>
        <w:t>InterruptedException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while (!</w:t>
      </w:r>
      <w:r w:rsidRPr="3A196E0E" w:rsidR="3A196E0E">
        <w:rPr>
          <w:rFonts w:ascii="Calibri" w:hAnsi="Calibri" w:eastAsia="Calibri" w:cs="Calibri"/>
          <w:sz w:val="32"/>
          <w:szCs w:val="32"/>
        </w:rPr>
        <w:t>letterTurn</w:t>
      </w:r>
      <w:r w:rsidRPr="3A196E0E" w:rsidR="3A196E0E">
        <w:rPr>
          <w:rFonts w:ascii="Calibri" w:hAnsi="Calibri" w:eastAsia="Calibri" w:cs="Calibri"/>
          <w:sz w:val="32"/>
          <w:szCs w:val="32"/>
        </w:rPr>
        <w:t>) wait();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</w:t>
      </w:r>
      <w:r w:rsidRPr="3A196E0E" w:rsidR="3A196E0E">
        <w:rPr>
          <w:rFonts w:ascii="Calibri" w:hAnsi="Calibri" w:eastAsia="Calibri" w:cs="Calibri"/>
          <w:sz w:val="32"/>
          <w:szCs w:val="32"/>
        </w:rPr>
        <w:t>(letter + " ");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letterTurn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false;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notify();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synchronized void </w:t>
      </w:r>
      <w:r w:rsidRPr="3A196E0E" w:rsidR="3A196E0E">
        <w:rPr>
          <w:rFonts w:ascii="Calibri" w:hAnsi="Calibri" w:eastAsia="Calibri" w:cs="Calibri"/>
          <w:sz w:val="32"/>
          <w:szCs w:val="32"/>
        </w:rPr>
        <w:t>printNumber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(int num) throws </w:t>
      </w:r>
      <w:r w:rsidRPr="3A196E0E" w:rsidR="3A196E0E">
        <w:rPr>
          <w:rFonts w:ascii="Calibri" w:hAnsi="Calibri" w:eastAsia="Calibri" w:cs="Calibri"/>
          <w:sz w:val="32"/>
          <w:szCs w:val="32"/>
        </w:rPr>
        <w:t>InterruptedException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while (</w:t>
      </w:r>
      <w:r w:rsidRPr="3A196E0E" w:rsidR="3A196E0E">
        <w:rPr>
          <w:rFonts w:ascii="Calibri" w:hAnsi="Calibri" w:eastAsia="Calibri" w:cs="Calibri"/>
          <w:sz w:val="32"/>
          <w:szCs w:val="32"/>
        </w:rPr>
        <w:t>letterTurn</w:t>
      </w:r>
      <w:r w:rsidRPr="3A196E0E" w:rsidR="3A196E0E">
        <w:rPr>
          <w:rFonts w:ascii="Calibri" w:hAnsi="Calibri" w:eastAsia="Calibri" w:cs="Calibri"/>
          <w:sz w:val="32"/>
          <w:szCs w:val="32"/>
        </w:rPr>
        <w:t>) wait();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</w:t>
      </w:r>
      <w:r w:rsidRPr="3A196E0E" w:rsidR="3A196E0E">
        <w:rPr>
          <w:rFonts w:ascii="Calibri" w:hAnsi="Calibri" w:eastAsia="Calibri" w:cs="Calibri"/>
          <w:sz w:val="32"/>
          <w:szCs w:val="32"/>
        </w:rPr>
        <w:t>(num + " ");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letterTurn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true;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notify();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AlternateExample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AlternatePrinter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printer = new </w:t>
      </w:r>
      <w:r w:rsidRPr="3A196E0E" w:rsidR="3A196E0E">
        <w:rPr>
          <w:rFonts w:ascii="Calibri" w:hAnsi="Calibri" w:eastAsia="Calibri" w:cs="Calibri"/>
          <w:sz w:val="32"/>
          <w:szCs w:val="32"/>
        </w:rPr>
        <w:t>AlternatePrinter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Thread letters = new Thread(() -&gt;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try { for (char c = 'A'; c &lt;= 'Z'; </w:t>
      </w:r>
      <w:r w:rsidRPr="3A196E0E" w:rsidR="3A196E0E">
        <w:rPr>
          <w:rFonts w:ascii="Calibri" w:hAnsi="Calibri" w:eastAsia="Calibri" w:cs="Calibri"/>
          <w:sz w:val="32"/>
          <w:szCs w:val="32"/>
        </w:rPr>
        <w:t>c++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) </w:t>
      </w:r>
      <w:r w:rsidRPr="3A196E0E" w:rsidR="3A196E0E">
        <w:rPr>
          <w:rFonts w:ascii="Calibri" w:hAnsi="Calibri" w:eastAsia="Calibri" w:cs="Calibri"/>
          <w:sz w:val="32"/>
          <w:szCs w:val="32"/>
        </w:rPr>
        <w:t>printer.printLetter</w:t>
      </w:r>
      <w:r w:rsidRPr="3A196E0E" w:rsidR="3A196E0E">
        <w:rPr>
          <w:rFonts w:ascii="Calibri" w:hAnsi="Calibri" w:eastAsia="Calibri" w:cs="Calibri"/>
          <w:sz w:val="32"/>
          <w:szCs w:val="32"/>
        </w:rPr>
        <w:t>(c); } catch (Exception e) {}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});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Thread numbers = new Thread(() -&gt;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try { for (int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= 1;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&lt;= 26; 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++) </w:t>
      </w:r>
      <w:r w:rsidRPr="3A196E0E" w:rsidR="3A196E0E">
        <w:rPr>
          <w:rFonts w:ascii="Calibri" w:hAnsi="Calibri" w:eastAsia="Calibri" w:cs="Calibri"/>
          <w:sz w:val="32"/>
          <w:szCs w:val="32"/>
        </w:rPr>
        <w:t>printer.printNumber</w:t>
      </w:r>
      <w:r w:rsidRPr="3A196E0E" w:rsidR="3A196E0E">
        <w:rPr>
          <w:rFonts w:ascii="Calibri" w:hAnsi="Calibri" w:eastAsia="Calibri" w:cs="Calibri"/>
          <w:sz w:val="32"/>
          <w:szCs w:val="32"/>
        </w:rPr>
        <w:t>(</w:t>
      </w:r>
      <w:r w:rsidRPr="3A196E0E" w:rsidR="3A196E0E">
        <w:rPr>
          <w:rFonts w:ascii="Calibri" w:hAnsi="Calibri" w:eastAsia="Calibri" w:cs="Calibri"/>
          <w:sz w:val="32"/>
          <w:szCs w:val="32"/>
        </w:rPr>
        <w:t>i</w:t>
      </w:r>
      <w:r w:rsidRPr="3A196E0E" w:rsidR="3A196E0E">
        <w:rPr>
          <w:rFonts w:ascii="Calibri" w:hAnsi="Calibri" w:eastAsia="Calibri" w:cs="Calibri"/>
          <w:sz w:val="32"/>
          <w:szCs w:val="32"/>
        </w:rPr>
        <w:t>); } catch (Exception e) {}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});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letters.start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numbers.start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6A98E654" w:rsidP="3A196E0E" w:rsidRDefault="6A98E654" w14:paraId="582C7A56" w14:textId="335E05A4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6A98E654">
        <w:rPr>
          <w:rFonts w:ascii="Calibri" w:hAnsi="Calibri" w:eastAsia="Calibri" w:cs="Calibri"/>
          <w:sz w:val="32"/>
          <w:szCs w:val="32"/>
        </w:rPr>
        <w:t xml:space="preserve">16.Write a program that </w:t>
      </w:r>
      <w:r w:rsidRPr="3A196E0E" w:rsidR="6A98E654">
        <w:rPr>
          <w:rFonts w:ascii="Calibri" w:hAnsi="Calibri" w:eastAsia="Calibri" w:cs="Calibri"/>
          <w:sz w:val="32"/>
          <w:szCs w:val="32"/>
        </w:rPr>
        <w:t>demonstrates</w:t>
      </w:r>
      <w:r w:rsidRPr="3A196E0E" w:rsidR="6A98E654">
        <w:rPr>
          <w:rFonts w:ascii="Calibri" w:hAnsi="Calibri" w:eastAsia="Calibri" w:cs="Calibri"/>
          <w:sz w:val="32"/>
          <w:szCs w:val="32"/>
        </w:rPr>
        <w:t xml:space="preserve"> inter-thread communication using </w:t>
      </w:r>
      <w:r w:rsidRPr="3A196E0E" w:rsidR="6A98E654">
        <w:rPr>
          <w:rFonts w:ascii="Calibri" w:hAnsi="Calibri" w:eastAsia="Calibri" w:cs="Calibri"/>
          <w:sz w:val="32"/>
          <w:szCs w:val="32"/>
        </w:rPr>
        <w:t>wait(</w:t>
      </w:r>
      <w:r w:rsidRPr="3A196E0E" w:rsidR="6A98E654">
        <w:rPr>
          <w:rFonts w:ascii="Calibri" w:hAnsi="Calibri" w:eastAsia="Calibri" w:cs="Calibri"/>
          <w:sz w:val="32"/>
          <w:szCs w:val="32"/>
        </w:rPr>
        <w:t xml:space="preserve">) and </w:t>
      </w:r>
      <w:r w:rsidRPr="3A196E0E" w:rsidR="6A98E654">
        <w:rPr>
          <w:rFonts w:ascii="Calibri" w:hAnsi="Calibri" w:eastAsia="Calibri" w:cs="Calibri"/>
          <w:sz w:val="32"/>
          <w:szCs w:val="32"/>
        </w:rPr>
        <w:t>notifyAll</w:t>
      </w:r>
      <w:r w:rsidRPr="3A196E0E" w:rsidR="6A98E654">
        <w:rPr>
          <w:rFonts w:ascii="Calibri" w:hAnsi="Calibri" w:eastAsia="Calibri" w:cs="Calibri"/>
          <w:sz w:val="32"/>
          <w:szCs w:val="32"/>
        </w:rPr>
        <w:t>().</w:t>
      </w:r>
    </w:p>
    <w:p w:rsidR="6A98E654" w:rsidP="3A196E0E" w:rsidRDefault="6A98E654" w14:paraId="55EE4064" w14:textId="0BAD2207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6A98E654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3EC6D7B9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class </w:t>
      </w:r>
      <w:r w:rsidRPr="3A196E0E" w:rsidR="3A196E0E">
        <w:rPr>
          <w:rFonts w:ascii="Calibri" w:hAnsi="Calibri" w:eastAsia="Calibri" w:cs="Calibri"/>
          <w:sz w:val="32"/>
          <w:szCs w:val="32"/>
        </w:rPr>
        <w:t>SharedData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synchronized void display(String msg)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(msg);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notifyAll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NotifyAllExample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SharedData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data = new </w:t>
      </w:r>
      <w:r w:rsidRPr="3A196E0E" w:rsidR="3A196E0E">
        <w:rPr>
          <w:rFonts w:ascii="Calibri" w:hAnsi="Calibri" w:eastAsia="Calibri" w:cs="Calibri"/>
          <w:sz w:val="32"/>
          <w:szCs w:val="32"/>
        </w:rPr>
        <w:t>SharedData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Runnable r = () -&gt; { synchronized (data) { try { </w:t>
      </w:r>
      <w:r w:rsidRPr="3A196E0E" w:rsidR="3A196E0E">
        <w:rPr>
          <w:rFonts w:ascii="Calibri" w:hAnsi="Calibri" w:eastAsia="Calibri" w:cs="Calibri"/>
          <w:sz w:val="32"/>
          <w:szCs w:val="32"/>
        </w:rPr>
        <w:t>data.wait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(); } catch (Exception e) {}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</w:t>
      </w:r>
      <w:r w:rsidRPr="3A196E0E" w:rsidR="3A196E0E">
        <w:rPr>
          <w:rFonts w:ascii="Calibri" w:hAnsi="Calibri" w:eastAsia="Calibri" w:cs="Calibri"/>
          <w:sz w:val="32"/>
          <w:szCs w:val="32"/>
        </w:rPr>
        <w:t>Thread.currentThread</w:t>
      </w:r>
      <w:r w:rsidRPr="3A196E0E" w:rsidR="3A196E0E">
        <w:rPr>
          <w:rFonts w:ascii="Calibri" w:hAnsi="Calibri" w:eastAsia="Calibri" w:cs="Calibri"/>
          <w:sz w:val="32"/>
          <w:szCs w:val="32"/>
        </w:rPr>
        <w:t>().</w:t>
      </w:r>
      <w:r w:rsidRPr="3A196E0E" w:rsidR="3A196E0E">
        <w:rPr>
          <w:rFonts w:ascii="Calibri" w:hAnsi="Calibri" w:eastAsia="Calibri" w:cs="Calibri"/>
          <w:sz w:val="32"/>
          <w:szCs w:val="32"/>
        </w:rPr>
        <w:t>getName</w:t>
      </w:r>
      <w:r w:rsidRPr="3A196E0E" w:rsidR="3A196E0E">
        <w:rPr>
          <w:rFonts w:ascii="Calibri" w:hAnsi="Calibri" w:eastAsia="Calibri" w:cs="Calibri"/>
          <w:sz w:val="32"/>
          <w:szCs w:val="32"/>
        </w:rPr>
        <w:t>() + " notified"); } };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new Thread(r, "T1").start();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new Thread(r, "T2").start();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new Thread(() -&gt; </w:t>
      </w:r>
      <w:r w:rsidRPr="3A196E0E" w:rsidR="3A196E0E">
        <w:rPr>
          <w:rFonts w:ascii="Calibri" w:hAnsi="Calibri" w:eastAsia="Calibri" w:cs="Calibri"/>
          <w:sz w:val="32"/>
          <w:szCs w:val="32"/>
        </w:rPr>
        <w:t>data.display</w:t>
      </w:r>
      <w:r w:rsidRPr="3A196E0E" w:rsidR="3A196E0E">
        <w:rPr>
          <w:rFonts w:ascii="Calibri" w:hAnsi="Calibri" w:eastAsia="Calibri" w:cs="Calibri"/>
          <w:sz w:val="32"/>
          <w:szCs w:val="32"/>
        </w:rPr>
        <w:t>("Notifying all")).start();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1DA089FD" w:rsidP="3A196E0E" w:rsidRDefault="1DA089FD" w14:paraId="70BB5499" w14:textId="46FDADDC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1DA089FD">
        <w:rPr>
          <w:rFonts w:ascii="Calibri" w:hAnsi="Calibri" w:eastAsia="Calibri" w:cs="Calibri"/>
          <w:sz w:val="32"/>
          <w:szCs w:val="32"/>
        </w:rPr>
        <w:t>17.Create a daemon thread that runs in background and prints time every second.</w:t>
      </w:r>
    </w:p>
    <w:p w:rsidR="1DA089FD" w:rsidP="3A196E0E" w:rsidRDefault="1DA089FD" w14:paraId="044BC060" w14:textId="0A7AE6BB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1DA089FD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70A30EFA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import </w:t>
      </w:r>
      <w:r w:rsidRPr="3A196E0E" w:rsidR="3A196E0E">
        <w:rPr>
          <w:rFonts w:ascii="Calibri" w:hAnsi="Calibri" w:eastAsia="Calibri" w:cs="Calibri"/>
          <w:sz w:val="32"/>
          <w:szCs w:val="32"/>
        </w:rPr>
        <w:t>java.time.LocalTime</w:t>
      </w:r>
      <w:r w:rsidRPr="3A196E0E" w:rsidR="3A196E0E">
        <w:rPr>
          <w:rFonts w:ascii="Calibri" w:hAnsi="Calibri" w:eastAsia="Calibri" w:cs="Calibri"/>
          <w:sz w:val="32"/>
          <w:szCs w:val="32"/>
        </w:rPr>
        <w:t>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DaemonExample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Thread t = new Thread(() -&gt;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while (true)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</w:t>
      </w:r>
      <w:r w:rsidRPr="3A196E0E" w:rsidR="3A196E0E">
        <w:rPr>
          <w:rFonts w:ascii="Calibri" w:hAnsi="Calibri" w:eastAsia="Calibri" w:cs="Calibri"/>
          <w:sz w:val="32"/>
          <w:szCs w:val="32"/>
        </w:rPr>
        <w:t>LocalTime.now</w:t>
      </w:r>
      <w:r w:rsidRPr="3A196E0E" w:rsidR="3A196E0E">
        <w:rPr>
          <w:rFonts w:ascii="Calibri" w:hAnsi="Calibri" w:eastAsia="Calibri" w:cs="Calibri"/>
          <w:sz w:val="32"/>
          <w:szCs w:val="32"/>
        </w:rPr>
        <w:t>());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    try { </w:t>
      </w:r>
      <w:r w:rsidRPr="3A196E0E" w:rsidR="3A196E0E">
        <w:rPr>
          <w:rFonts w:ascii="Calibri" w:hAnsi="Calibri" w:eastAsia="Calibri" w:cs="Calibri"/>
          <w:sz w:val="32"/>
          <w:szCs w:val="32"/>
        </w:rPr>
        <w:t>Thread.sleep</w:t>
      </w:r>
      <w:r w:rsidRPr="3A196E0E" w:rsidR="3A196E0E">
        <w:rPr>
          <w:rFonts w:ascii="Calibri" w:hAnsi="Calibri" w:eastAsia="Calibri" w:cs="Calibri"/>
          <w:sz w:val="32"/>
          <w:szCs w:val="32"/>
        </w:rPr>
        <w:t>(1000); } catch (Exception e) {}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});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t.setDaemon</w:t>
      </w:r>
      <w:r w:rsidRPr="3A196E0E" w:rsidR="3A196E0E">
        <w:rPr>
          <w:rFonts w:ascii="Calibri" w:hAnsi="Calibri" w:eastAsia="Calibri" w:cs="Calibri"/>
          <w:sz w:val="32"/>
          <w:szCs w:val="32"/>
        </w:rPr>
        <w:t>(true);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t.start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try { </w:t>
      </w:r>
      <w:r w:rsidRPr="3A196E0E" w:rsidR="3A196E0E">
        <w:rPr>
          <w:rFonts w:ascii="Calibri" w:hAnsi="Calibri" w:eastAsia="Calibri" w:cs="Calibri"/>
          <w:sz w:val="32"/>
          <w:szCs w:val="32"/>
        </w:rPr>
        <w:t>Thread.sleep</w:t>
      </w:r>
      <w:r w:rsidRPr="3A196E0E" w:rsidR="3A196E0E">
        <w:rPr>
          <w:rFonts w:ascii="Calibri" w:hAnsi="Calibri" w:eastAsia="Calibri" w:cs="Calibri"/>
          <w:sz w:val="32"/>
          <w:szCs w:val="32"/>
        </w:rPr>
        <w:t>(5000); } catch (Exception e) {}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7C4563FC" w:rsidP="3A196E0E" w:rsidRDefault="7C4563FC" w14:paraId="4E21C395" w14:textId="30722D47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7C4563FC">
        <w:rPr>
          <w:rFonts w:ascii="Calibri" w:hAnsi="Calibri" w:eastAsia="Calibri" w:cs="Calibri"/>
          <w:sz w:val="32"/>
          <w:szCs w:val="32"/>
        </w:rPr>
        <w:t>18.</w:t>
      </w:r>
      <w:r w:rsidRPr="3A196E0E" w:rsidR="7C4563FC">
        <w:rPr>
          <w:rFonts w:ascii="Calibri" w:hAnsi="Calibri" w:eastAsia="Calibri" w:cs="Calibri"/>
          <w:sz w:val="32"/>
          <w:szCs w:val="32"/>
        </w:rPr>
        <w:t>Demonstrate</w:t>
      </w:r>
      <w:r w:rsidRPr="3A196E0E" w:rsidR="7C4563FC">
        <w:rPr>
          <w:rFonts w:ascii="Calibri" w:hAnsi="Calibri" w:eastAsia="Calibri" w:cs="Calibri"/>
          <w:sz w:val="32"/>
          <w:szCs w:val="32"/>
        </w:rPr>
        <w:t xml:space="preserve"> the use of </w:t>
      </w:r>
      <w:r w:rsidRPr="3A196E0E" w:rsidR="7C4563FC">
        <w:rPr>
          <w:rFonts w:ascii="Calibri" w:hAnsi="Calibri" w:eastAsia="Calibri" w:cs="Calibri"/>
          <w:sz w:val="32"/>
          <w:szCs w:val="32"/>
        </w:rPr>
        <w:t>Thread.isAlive</w:t>
      </w:r>
      <w:r w:rsidRPr="3A196E0E" w:rsidR="7C4563FC">
        <w:rPr>
          <w:rFonts w:ascii="Calibri" w:hAnsi="Calibri" w:eastAsia="Calibri" w:cs="Calibri"/>
          <w:sz w:val="32"/>
          <w:szCs w:val="32"/>
        </w:rPr>
        <w:t>() to check thread status.</w:t>
      </w:r>
    </w:p>
    <w:p w:rsidR="3CA2C316" w:rsidP="3A196E0E" w:rsidRDefault="3CA2C316" w14:paraId="71097412" w14:textId="5D3874D5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3CA2C316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3DCD2089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IsAliveExample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) throws </w:t>
      </w:r>
      <w:r w:rsidRPr="3A196E0E" w:rsidR="3A196E0E">
        <w:rPr>
          <w:rFonts w:ascii="Calibri" w:hAnsi="Calibri" w:eastAsia="Calibri" w:cs="Calibri"/>
          <w:sz w:val="32"/>
          <w:szCs w:val="32"/>
        </w:rPr>
        <w:t>InterruptedException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Thread t = new Thread(() -&gt;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("Running"));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("Before start: " + </w:t>
      </w:r>
      <w:r w:rsidRPr="3A196E0E" w:rsidR="3A196E0E">
        <w:rPr>
          <w:rFonts w:ascii="Calibri" w:hAnsi="Calibri" w:eastAsia="Calibri" w:cs="Calibri"/>
          <w:sz w:val="32"/>
          <w:szCs w:val="32"/>
        </w:rPr>
        <w:t>t.isAlive</w:t>
      </w:r>
      <w:r w:rsidRPr="3A196E0E" w:rsidR="3A196E0E">
        <w:rPr>
          <w:rFonts w:ascii="Calibri" w:hAnsi="Calibri" w:eastAsia="Calibri" w:cs="Calibri"/>
          <w:sz w:val="32"/>
          <w:szCs w:val="32"/>
        </w:rPr>
        <w:t>());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t.start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("After start: " + </w:t>
      </w:r>
      <w:r w:rsidRPr="3A196E0E" w:rsidR="3A196E0E">
        <w:rPr>
          <w:rFonts w:ascii="Calibri" w:hAnsi="Calibri" w:eastAsia="Calibri" w:cs="Calibri"/>
          <w:sz w:val="32"/>
          <w:szCs w:val="32"/>
        </w:rPr>
        <w:t>t.isAlive</w:t>
      </w:r>
      <w:r w:rsidRPr="3A196E0E" w:rsidR="3A196E0E">
        <w:rPr>
          <w:rFonts w:ascii="Calibri" w:hAnsi="Calibri" w:eastAsia="Calibri" w:cs="Calibri"/>
          <w:sz w:val="32"/>
          <w:szCs w:val="32"/>
        </w:rPr>
        <w:t>());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t.join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("After join: " + </w:t>
      </w:r>
      <w:r w:rsidRPr="3A196E0E" w:rsidR="3A196E0E">
        <w:rPr>
          <w:rFonts w:ascii="Calibri" w:hAnsi="Calibri" w:eastAsia="Calibri" w:cs="Calibri"/>
          <w:sz w:val="32"/>
          <w:szCs w:val="32"/>
        </w:rPr>
        <w:t>t.isAlive</w:t>
      </w:r>
      <w:r w:rsidRPr="3A196E0E" w:rsidR="3A196E0E">
        <w:rPr>
          <w:rFonts w:ascii="Calibri" w:hAnsi="Calibri" w:eastAsia="Calibri" w:cs="Calibri"/>
          <w:sz w:val="32"/>
          <w:szCs w:val="32"/>
        </w:rPr>
        <w:t>());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131AC174" w:rsidP="3A196E0E" w:rsidRDefault="131AC174" w14:paraId="6B13F3C5" w14:textId="37F29F09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131AC174">
        <w:rPr>
          <w:rFonts w:ascii="Calibri" w:hAnsi="Calibri" w:eastAsia="Calibri" w:cs="Calibri"/>
          <w:sz w:val="32"/>
          <w:szCs w:val="32"/>
        </w:rPr>
        <w:t>19. Write</w:t>
      </w:r>
      <w:r w:rsidRPr="3A196E0E" w:rsidR="131AC174">
        <w:rPr>
          <w:rFonts w:ascii="Calibri" w:hAnsi="Calibri" w:eastAsia="Calibri" w:cs="Calibri"/>
          <w:sz w:val="32"/>
          <w:szCs w:val="32"/>
        </w:rPr>
        <w:t xml:space="preserve"> a program to </w:t>
      </w:r>
      <w:r w:rsidRPr="3A196E0E" w:rsidR="131AC174">
        <w:rPr>
          <w:rFonts w:ascii="Calibri" w:hAnsi="Calibri" w:eastAsia="Calibri" w:cs="Calibri"/>
          <w:sz w:val="32"/>
          <w:szCs w:val="32"/>
        </w:rPr>
        <w:t>demonstrate</w:t>
      </w:r>
      <w:r w:rsidRPr="3A196E0E" w:rsidR="131AC174">
        <w:rPr>
          <w:rFonts w:ascii="Calibri" w:hAnsi="Calibri" w:eastAsia="Calibri" w:cs="Calibri"/>
          <w:sz w:val="32"/>
          <w:szCs w:val="32"/>
        </w:rPr>
        <w:t xml:space="preserve"> thread group creation and management.</w:t>
      </w:r>
    </w:p>
    <w:p w:rsidR="131AC174" w:rsidP="3A196E0E" w:rsidRDefault="131AC174" w14:paraId="3892ADAD" w14:textId="3720784A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131AC174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0F734155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ThreadGroupExample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ThreadGroup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group = new </w:t>
      </w:r>
      <w:r w:rsidRPr="3A196E0E" w:rsidR="3A196E0E">
        <w:rPr>
          <w:rFonts w:ascii="Calibri" w:hAnsi="Calibri" w:eastAsia="Calibri" w:cs="Calibri"/>
          <w:sz w:val="32"/>
          <w:szCs w:val="32"/>
        </w:rPr>
        <w:t>ThreadGroup</w:t>
      </w:r>
      <w:r w:rsidRPr="3A196E0E" w:rsidR="3A196E0E">
        <w:rPr>
          <w:rFonts w:ascii="Calibri" w:hAnsi="Calibri" w:eastAsia="Calibri" w:cs="Calibri"/>
          <w:sz w:val="32"/>
          <w:szCs w:val="32"/>
        </w:rPr>
        <w:t>("</w:t>
      </w:r>
      <w:r w:rsidRPr="3A196E0E" w:rsidR="3A196E0E">
        <w:rPr>
          <w:rFonts w:ascii="Calibri" w:hAnsi="Calibri" w:eastAsia="Calibri" w:cs="Calibri"/>
          <w:sz w:val="32"/>
          <w:szCs w:val="32"/>
        </w:rPr>
        <w:t>MyGroup</w:t>
      </w:r>
      <w:r w:rsidRPr="3A196E0E" w:rsidR="3A196E0E">
        <w:rPr>
          <w:rFonts w:ascii="Calibri" w:hAnsi="Calibri" w:eastAsia="Calibri" w:cs="Calibri"/>
          <w:sz w:val="32"/>
          <w:szCs w:val="32"/>
        </w:rPr>
        <w:t>");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Runnable r = () -&gt;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>(</w:t>
      </w:r>
      <w:r w:rsidRPr="3A196E0E" w:rsidR="3A196E0E">
        <w:rPr>
          <w:rFonts w:ascii="Calibri" w:hAnsi="Calibri" w:eastAsia="Calibri" w:cs="Calibri"/>
          <w:sz w:val="32"/>
          <w:szCs w:val="32"/>
        </w:rPr>
        <w:t>Thread.currentThread</w:t>
      </w:r>
      <w:r w:rsidRPr="3A196E0E" w:rsidR="3A196E0E">
        <w:rPr>
          <w:rFonts w:ascii="Calibri" w:hAnsi="Calibri" w:eastAsia="Calibri" w:cs="Calibri"/>
          <w:sz w:val="32"/>
          <w:szCs w:val="32"/>
        </w:rPr>
        <w:t>().</w:t>
      </w:r>
      <w:r w:rsidRPr="3A196E0E" w:rsidR="3A196E0E">
        <w:rPr>
          <w:rFonts w:ascii="Calibri" w:hAnsi="Calibri" w:eastAsia="Calibri" w:cs="Calibri"/>
          <w:sz w:val="32"/>
          <w:szCs w:val="32"/>
        </w:rPr>
        <w:t>getName</w:t>
      </w:r>
      <w:r w:rsidRPr="3A196E0E" w:rsidR="3A196E0E">
        <w:rPr>
          <w:rFonts w:ascii="Calibri" w:hAnsi="Calibri" w:eastAsia="Calibri" w:cs="Calibri"/>
          <w:sz w:val="32"/>
          <w:szCs w:val="32"/>
        </w:rPr>
        <w:t>());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new Thread(group, r, "T1").start();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new Thread(group, r, "T2").start();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group.list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p w:rsidR="66C5377F" w:rsidP="3A196E0E" w:rsidRDefault="66C5377F" w14:paraId="77483E0C" w14:textId="2E290F81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66C5377F">
        <w:rPr>
          <w:rFonts w:ascii="Calibri" w:hAnsi="Calibri" w:eastAsia="Calibri" w:cs="Calibri"/>
          <w:sz w:val="32"/>
          <w:szCs w:val="32"/>
        </w:rPr>
        <w:t>20.Create a thread that performs a simple task (like multiplication) and returns result using Callable and Future.</w:t>
      </w:r>
    </w:p>
    <w:p w:rsidR="66C5377F" w:rsidP="3A196E0E" w:rsidRDefault="66C5377F" w14:paraId="508E742F" w14:textId="0E5D399C">
      <w:pPr>
        <w:pStyle w:val="Normal"/>
        <w:rPr>
          <w:rFonts w:ascii="Calibri" w:hAnsi="Calibri" w:eastAsia="Calibri" w:cs="Calibri"/>
          <w:sz w:val="32"/>
          <w:szCs w:val="32"/>
        </w:rPr>
      </w:pPr>
      <w:r w:rsidRPr="3A196E0E" w:rsidR="66C5377F">
        <w:rPr>
          <w:rFonts w:ascii="Calibri" w:hAnsi="Calibri" w:eastAsia="Calibri" w:cs="Calibri"/>
          <w:sz w:val="32"/>
          <w:szCs w:val="32"/>
        </w:rPr>
        <w:t>Code:</w:t>
      </w:r>
    </w:p>
    <w:p xmlns:wp14="http://schemas.microsoft.com/office/word/2010/wordml" w:rsidP="3A196E0E" w14:paraId="794A678F" wp14:textId="77777777" wp14:noSpellErr="1">
      <w:pPr>
        <w:rPr>
          <w:rFonts w:ascii="Calibri" w:hAnsi="Calibri" w:eastAsia="Calibri" w:cs="Calibri"/>
          <w:sz w:val="32"/>
          <w:szCs w:val="32"/>
        </w:rPr>
      </w:pPr>
      <w:r w:rsidRPr="3A196E0E" w:rsidR="3A196E0E">
        <w:rPr>
          <w:rFonts w:ascii="Calibri" w:hAnsi="Calibri" w:eastAsia="Calibri" w:cs="Calibri"/>
          <w:sz w:val="32"/>
          <w:szCs w:val="32"/>
        </w:rPr>
        <w:t xml:space="preserve">import </w:t>
      </w:r>
      <w:r w:rsidRPr="3A196E0E" w:rsidR="3A196E0E">
        <w:rPr>
          <w:rFonts w:ascii="Calibri" w:hAnsi="Calibri" w:eastAsia="Calibri" w:cs="Calibri"/>
          <w:sz w:val="32"/>
          <w:szCs w:val="32"/>
        </w:rPr>
        <w:t>java.util.concurrent</w:t>
      </w:r>
      <w:r w:rsidRPr="3A196E0E" w:rsidR="3A196E0E">
        <w:rPr>
          <w:rFonts w:ascii="Calibri" w:hAnsi="Calibri" w:eastAsia="Calibri" w:cs="Calibri"/>
          <w:sz w:val="32"/>
          <w:szCs w:val="32"/>
        </w:rPr>
        <w:t>.*;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public class </w:t>
      </w:r>
      <w:r w:rsidRPr="3A196E0E" w:rsidR="3A196E0E">
        <w:rPr>
          <w:rFonts w:ascii="Calibri" w:hAnsi="Calibri" w:eastAsia="Calibri" w:cs="Calibri"/>
          <w:sz w:val="32"/>
          <w:szCs w:val="32"/>
        </w:rPr>
        <w:t>CallableExample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public static void main(String[] </w:t>
      </w:r>
      <w:r w:rsidRPr="3A196E0E" w:rsidR="3A196E0E">
        <w:rPr>
          <w:rFonts w:ascii="Calibri" w:hAnsi="Calibri" w:eastAsia="Calibri" w:cs="Calibri"/>
          <w:sz w:val="32"/>
          <w:szCs w:val="32"/>
        </w:rPr>
        <w:t>args</w:t>
      </w:r>
      <w:r w:rsidRPr="3A196E0E" w:rsidR="3A196E0E">
        <w:rPr>
          <w:rFonts w:ascii="Calibri" w:hAnsi="Calibri" w:eastAsia="Calibri" w:cs="Calibri"/>
          <w:sz w:val="32"/>
          <w:szCs w:val="32"/>
        </w:rPr>
        <w:t>) throws Exception {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Callable&lt;Integer&gt; task = () -&gt; 5 * 10;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ExecutorService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executor = </w:t>
      </w:r>
      <w:r w:rsidRPr="3A196E0E" w:rsidR="3A196E0E">
        <w:rPr>
          <w:rFonts w:ascii="Calibri" w:hAnsi="Calibri" w:eastAsia="Calibri" w:cs="Calibri"/>
          <w:sz w:val="32"/>
          <w:szCs w:val="32"/>
        </w:rPr>
        <w:t>Executors.newSingleThreadExecutor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Future&lt;Integer&gt; future = </w:t>
      </w:r>
      <w:r w:rsidRPr="3A196E0E" w:rsidR="3A196E0E">
        <w:rPr>
          <w:rFonts w:ascii="Calibri" w:hAnsi="Calibri" w:eastAsia="Calibri" w:cs="Calibri"/>
          <w:sz w:val="32"/>
          <w:szCs w:val="32"/>
        </w:rPr>
        <w:t>executor.submit</w:t>
      </w:r>
      <w:r w:rsidRPr="3A196E0E" w:rsidR="3A196E0E">
        <w:rPr>
          <w:rFonts w:ascii="Calibri" w:hAnsi="Calibri" w:eastAsia="Calibri" w:cs="Calibri"/>
          <w:sz w:val="32"/>
          <w:szCs w:val="32"/>
        </w:rPr>
        <w:t>(task);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System.out.println</w:t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("Result: " + </w:t>
      </w:r>
      <w:r w:rsidRPr="3A196E0E" w:rsidR="3A196E0E">
        <w:rPr>
          <w:rFonts w:ascii="Calibri" w:hAnsi="Calibri" w:eastAsia="Calibri" w:cs="Calibri"/>
          <w:sz w:val="32"/>
          <w:szCs w:val="32"/>
        </w:rPr>
        <w:t>future.get</w:t>
      </w:r>
      <w:r w:rsidRPr="3A196E0E" w:rsidR="3A196E0E">
        <w:rPr>
          <w:rFonts w:ascii="Calibri" w:hAnsi="Calibri" w:eastAsia="Calibri" w:cs="Calibri"/>
          <w:sz w:val="32"/>
          <w:szCs w:val="32"/>
        </w:rPr>
        <w:t>());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    </w:t>
      </w:r>
      <w:r w:rsidRPr="3A196E0E" w:rsidR="3A196E0E">
        <w:rPr>
          <w:rFonts w:ascii="Calibri" w:hAnsi="Calibri" w:eastAsia="Calibri" w:cs="Calibri"/>
          <w:sz w:val="32"/>
          <w:szCs w:val="32"/>
        </w:rPr>
        <w:t>executor.shutdown</w:t>
      </w:r>
      <w:r w:rsidRPr="3A196E0E" w:rsidR="3A196E0E">
        <w:rPr>
          <w:rFonts w:ascii="Calibri" w:hAnsi="Calibri" w:eastAsia="Calibri" w:cs="Calibri"/>
          <w:sz w:val="32"/>
          <w:szCs w:val="32"/>
        </w:rPr>
        <w:t>();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 xml:space="preserve">    }</w:t>
      </w:r>
      <w:r>
        <w:br/>
      </w:r>
      <w:r w:rsidRPr="3A196E0E" w:rsidR="3A196E0E">
        <w:rPr>
          <w:rFonts w:ascii="Calibri" w:hAnsi="Calibri" w:eastAsia="Calibri" w:cs="Calibri"/>
          <w:sz w:val="32"/>
          <w:szCs w:val="32"/>
        </w:rPr>
        <w:t>}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DEE98"/>
    <w:rsid w:val="00FC693F"/>
    <w:rsid w:val="01D9C94F"/>
    <w:rsid w:val="03689623"/>
    <w:rsid w:val="06322B19"/>
    <w:rsid w:val="0A06C024"/>
    <w:rsid w:val="0AC7F66B"/>
    <w:rsid w:val="0AFF457A"/>
    <w:rsid w:val="0DEA50A6"/>
    <w:rsid w:val="0ECE1B1E"/>
    <w:rsid w:val="116366B3"/>
    <w:rsid w:val="131AC174"/>
    <w:rsid w:val="13B5240F"/>
    <w:rsid w:val="157FB90C"/>
    <w:rsid w:val="1757652B"/>
    <w:rsid w:val="178C374D"/>
    <w:rsid w:val="17BCE2A1"/>
    <w:rsid w:val="19585C4D"/>
    <w:rsid w:val="1A727ABE"/>
    <w:rsid w:val="1D1C2A0D"/>
    <w:rsid w:val="1DA089FD"/>
    <w:rsid w:val="1EED1F22"/>
    <w:rsid w:val="1EED1F22"/>
    <w:rsid w:val="225C9BA1"/>
    <w:rsid w:val="236C3DBC"/>
    <w:rsid w:val="292BD89C"/>
    <w:rsid w:val="2B0ED4D8"/>
    <w:rsid w:val="2C196700"/>
    <w:rsid w:val="2DCA69A3"/>
    <w:rsid w:val="301B13C4"/>
    <w:rsid w:val="30A6C35F"/>
    <w:rsid w:val="30A6C35F"/>
    <w:rsid w:val="3231247C"/>
    <w:rsid w:val="3236C885"/>
    <w:rsid w:val="338A6CA1"/>
    <w:rsid w:val="35A2B330"/>
    <w:rsid w:val="35A2B330"/>
    <w:rsid w:val="360AF8B0"/>
    <w:rsid w:val="363690CF"/>
    <w:rsid w:val="397AA8CB"/>
    <w:rsid w:val="3A196E0E"/>
    <w:rsid w:val="3CA2C316"/>
    <w:rsid w:val="3CFF8DB5"/>
    <w:rsid w:val="3EC566A3"/>
    <w:rsid w:val="425EDB0F"/>
    <w:rsid w:val="43B31FFB"/>
    <w:rsid w:val="43DF2FEC"/>
    <w:rsid w:val="453F5201"/>
    <w:rsid w:val="458125B4"/>
    <w:rsid w:val="46CA9CA1"/>
    <w:rsid w:val="4757F608"/>
    <w:rsid w:val="47A7F042"/>
    <w:rsid w:val="4A1838E6"/>
    <w:rsid w:val="4A560356"/>
    <w:rsid w:val="4D10DD5B"/>
    <w:rsid w:val="50CCA083"/>
    <w:rsid w:val="52872464"/>
    <w:rsid w:val="58F60023"/>
    <w:rsid w:val="59F1B840"/>
    <w:rsid w:val="5AC4371B"/>
    <w:rsid w:val="5BC0D862"/>
    <w:rsid w:val="5CC01A1C"/>
    <w:rsid w:val="5F035C96"/>
    <w:rsid w:val="65A9957C"/>
    <w:rsid w:val="66C5377F"/>
    <w:rsid w:val="66E04688"/>
    <w:rsid w:val="66E04688"/>
    <w:rsid w:val="67819AA9"/>
    <w:rsid w:val="68B06BE0"/>
    <w:rsid w:val="68C093C2"/>
    <w:rsid w:val="6A98E654"/>
    <w:rsid w:val="6C09C24A"/>
    <w:rsid w:val="6E20F841"/>
    <w:rsid w:val="6F080201"/>
    <w:rsid w:val="6F5C0BB8"/>
    <w:rsid w:val="720B3F4B"/>
    <w:rsid w:val="73928BE7"/>
    <w:rsid w:val="73928BE7"/>
    <w:rsid w:val="74B078C7"/>
    <w:rsid w:val="75A5B9B5"/>
    <w:rsid w:val="761EB877"/>
    <w:rsid w:val="7724CD1E"/>
    <w:rsid w:val="7724CD1E"/>
    <w:rsid w:val="7A2B5DB1"/>
    <w:rsid w:val="7C30BE71"/>
    <w:rsid w:val="7C4563FC"/>
    <w:rsid w:val="7D7CD00C"/>
    <w:rsid w:val="7F83F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932B0FDB-7EC0-4266-9884-47413C0AC9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Sai bavesh Vellampalli</lastModifiedBy>
  <revision>3</revision>
  <dcterms:created xsi:type="dcterms:W3CDTF">2013-12-23T23:15:00.0000000Z</dcterms:created>
  <dcterms:modified xsi:type="dcterms:W3CDTF">2025-08-11T17:50:23.0975379Z</dcterms:modified>
  <category/>
</coreProperties>
</file>