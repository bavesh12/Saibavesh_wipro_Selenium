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2E49" w:rsidRDefault="00000000" w14:paraId="6BA7B068" w14:textId="77777777">
      <w:pPr>
        <w:pStyle w:val="Heading1"/>
      </w:pPr>
      <w:r>
        <w:t>Java Programming Assignment</w:t>
      </w:r>
    </w:p>
    <w:p w:rsidR="00B42E49" w:rsidRDefault="00000000" w14:paraId="1B27677E" w14:textId="77777777">
      <w:pPr>
        <w:pStyle w:val="Heading2"/>
      </w:pPr>
      <w:r w:rsidR="00000000">
        <w:rPr/>
        <w:t>Section 1: Java Data Types</w:t>
      </w:r>
    </w:p>
    <w:p w:rsidR="67111AF2" w:rsidP="3FBF59AD" w:rsidRDefault="67111AF2" w14:paraId="17F9657A" w14:textId="0E8C63E4">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1. What are the different primitive data types available in Java?</w:t>
      </w:r>
    </w:p>
    <w:p w:rsidR="74EE226D" w:rsidP="3FBF59AD" w:rsidRDefault="74EE226D" w14:paraId="07EE2096" w14:textId="7EC67463">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74EE226D">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Java has 8 primitive types: byte, short, int, long, float, double, char, </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boolean</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67111AF2" w:rsidP="3FBF59AD" w:rsidRDefault="67111AF2" w14:paraId="361E917F" w14:textId="73EE15DC">
      <w:pPr>
        <w:spacing w:before="0" w:beforeAutospacing="off" w:after="200" w:afterAutospacing="off"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2. Explain the difference between primitive and non-primitive data types in Java.</w:t>
      </w:r>
    </w:p>
    <w:p w:rsidR="58DF5F0C" w:rsidP="3FBF59AD" w:rsidRDefault="58DF5F0C" w14:paraId="76E892E0" w14:textId="15EC4D89">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58DF5F0C">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Primitive: Stores value directly, predefined by Java, no methods.</w:t>
      </w:r>
      <w:r>
        <w:br/>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Non-Primitive: Stores object reference, created by programmer, has methods.</w:t>
      </w:r>
    </w:p>
    <w:p w:rsidR="67111AF2" w:rsidP="3FBF59AD" w:rsidRDefault="67111AF2" w14:paraId="6A357BE0" w14:textId="4E817AB3">
      <w:pPr>
        <w:spacing w:before="0" w:beforeAutospacing="off" w:after="200" w:afterAutospacing="off"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3. Write a Java program that demonstrates the use of all primitive data types.</w:t>
      </w:r>
    </w:p>
    <w:p w:rsidR="249AC4DD" w:rsidP="3FBF59AD" w:rsidRDefault="249AC4DD" w14:paraId="047A9025" w14:textId="4E7A69A7">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249AC4DD">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67111AF2" w:rsidP="3FBF59AD" w:rsidRDefault="67111AF2" w14:paraId="59ED3A22" w14:textId="082BF0A3">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public class PrimitiveExample {</w:t>
      </w:r>
    </w:p>
    <w:p w:rsidR="67111AF2" w:rsidP="3FBF59AD" w:rsidRDefault="67111AF2" w14:paraId="40E91306" w14:textId="15BCD90F">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public static void main(String[] args) {</w:t>
      </w:r>
    </w:p>
    <w:p w:rsidR="67111AF2" w:rsidP="3FBF59AD" w:rsidRDefault="67111AF2" w14:paraId="7E6C35CE" w14:textId="484E0E21">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byte b = 100;</w:t>
      </w:r>
    </w:p>
    <w:p w:rsidR="67111AF2" w:rsidP="3FBF59AD" w:rsidRDefault="67111AF2" w14:paraId="0C3731F5" w14:textId="2847F5B4">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short s = 30000;</w:t>
      </w:r>
    </w:p>
    <w:p w:rsidR="67111AF2" w:rsidP="3FBF59AD" w:rsidRDefault="67111AF2" w14:paraId="1A116593" w14:textId="07E192B5">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int i = 100000;</w:t>
      </w:r>
    </w:p>
    <w:p w:rsidR="67111AF2" w:rsidP="3FBF59AD" w:rsidRDefault="67111AF2" w14:paraId="16106906" w14:textId="24843DFF">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long l = 15000000000L;</w:t>
      </w:r>
    </w:p>
    <w:p w:rsidR="67111AF2" w:rsidP="3FBF59AD" w:rsidRDefault="67111AF2" w14:paraId="783DC873" w14:textId="72E63A17">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float f = 5.75f;</w:t>
      </w:r>
    </w:p>
    <w:p w:rsidR="67111AF2" w:rsidP="3FBF59AD" w:rsidRDefault="67111AF2" w14:paraId="4723D6D0" w14:textId="219E3A45">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double d = 19.99;</w:t>
      </w:r>
    </w:p>
    <w:p w:rsidR="67111AF2" w:rsidP="3FBF59AD" w:rsidRDefault="67111AF2" w14:paraId="7886E1B4" w14:textId="19873D0B">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char c = 'A';</w:t>
      </w:r>
    </w:p>
    <w:p w:rsidR="67111AF2" w:rsidP="3FBF59AD" w:rsidRDefault="67111AF2" w14:paraId="401EEC00" w14:textId="721442A1">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boolean bool = true;</w:t>
      </w:r>
    </w:p>
    <w:p w:rsidR="67111AF2" w:rsidP="3FBF59AD" w:rsidRDefault="67111AF2" w14:paraId="170D934B" w14:textId="2BCC5B50">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67111AF2" w:rsidP="3FBF59AD" w:rsidRDefault="67111AF2" w14:paraId="45DD3FEB" w14:textId="01917275">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System.out.println("byte: " + b);</w:t>
      </w:r>
    </w:p>
    <w:p w:rsidR="67111AF2" w:rsidP="3FBF59AD" w:rsidRDefault="67111AF2" w14:paraId="796DD8A8" w14:textId="5A165922">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System.out.println("short: " + s);</w:t>
      </w:r>
    </w:p>
    <w:p w:rsidR="67111AF2" w:rsidP="3FBF59AD" w:rsidRDefault="67111AF2" w14:paraId="68EDB5F2" w14:textId="5189ABD5">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System.out.println("int: " + i);</w:t>
      </w:r>
    </w:p>
    <w:p w:rsidR="67111AF2" w:rsidP="3FBF59AD" w:rsidRDefault="67111AF2" w14:paraId="576034F0" w14:textId="3EDB48CE">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System.out.println("long: " + l);</w:t>
      </w:r>
    </w:p>
    <w:p w:rsidR="67111AF2" w:rsidP="3FBF59AD" w:rsidRDefault="67111AF2" w14:paraId="43A9935E" w14:textId="3913928F">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System.out.println("float: " + f);</w:t>
      </w:r>
    </w:p>
    <w:p w:rsidR="67111AF2" w:rsidP="3FBF59AD" w:rsidRDefault="67111AF2" w14:paraId="601E849E" w14:textId="3AA694B0">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System.out.println("double: " + d);</w:t>
      </w:r>
    </w:p>
    <w:p w:rsidR="67111AF2" w:rsidP="3FBF59AD" w:rsidRDefault="67111AF2" w14:paraId="1F662F13" w14:textId="68F483EF">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System.out.println("char: " + c);</w:t>
      </w:r>
    </w:p>
    <w:p w:rsidR="67111AF2" w:rsidP="3FBF59AD" w:rsidRDefault="67111AF2" w14:paraId="5CB389E1" w14:textId="746DF686">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System.out.println("boolean: " + bool);</w:t>
      </w:r>
    </w:p>
    <w:p w:rsidR="67111AF2" w:rsidP="3FBF59AD" w:rsidRDefault="67111AF2" w14:paraId="179C4FDC" w14:textId="2A0E9DD9">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67111AF2" w:rsidP="3FBF59AD" w:rsidRDefault="67111AF2" w14:paraId="3D198E9B" w14:textId="45BB8FFE">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67111AF2" w:rsidP="3FBF59AD" w:rsidRDefault="67111AF2" w14:paraId="5C2A45D9" w14:textId="2FA2D13F">
      <w:pPr>
        <w:spacing w:before="0" w:beforeAutospacing="off" w:after="200" w:afterAutospacing="off"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4. What is type casting? Provide an example of implicit and explicit casting in Java.</w:t>
      </w:r>
    </w:p>
    <w:p w:rsidR="2E858B72" w:rsidP="3FBF59AD" w:rsidRDefault="2E858B72" w14:paraId="2A4BDF30" w14:textId="478D6E7E">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2E858B72">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Converting one type to another.</w:t>
      </w:r>
      <w:r>
        <w:br/>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Implicit: int x = 5; double y = x;</w:t>
      </w:r>
      <w:r>
        <w:br/>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Explicit: double a = 9.7; int b = (int) a;</w:t>
      </w:r>
    </w:p>
    <w:p w:rsidR="67111AF2" w:rsidP="3FBF59AD" w:rsidRDefault="67111AF2" w14:paraId="32FD9E93" w14:textId="1A77FD57">
      <w:pPr>
        <w:spacing w:before="0" w:beforeAutospacing="off" w:after="200" w:afterAutospacing="off" w:line="276" w:lineRule="auto"/>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5. What is the default value of each primitive data type in Java?</w:t>
      </w:r>
    </w:p>
    <w:p w:rsidR="7CB31D02" w:rsidP="3FBF59AD" w:rsidRDefault="7CB31D02" w14:paraId="658A14DF" w14:textId="5B1A064B">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7CB31D02">
        <w:rPr>
          <w:rFonts w:ascii="Cambria" w:hAnsi="Cambria" w:eastAsia="Cambria" w:cs="Cambria"/>
          <w:b w:val="0"/>
          <w:bCs w:val="0"/>
          <w:i w:val="0"/>
          <w:iCs w:val="0"/>
          <w:caps w:val="0"/>
          <w:smallCaps w:val="0"/>
          <w:noProof w:val="0"/>
          <w:color w:val="000000" w:themeColor="text1" w:themeTint="FF" w:themeShade="FF"/>
          <w:sz w:val="22"/>
          <w:szCs w:val="22"/>
          <w:lang w:val="en-US"/>
        </w:rPr>
        <w:t>a</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byte: </w:t>
      </w:r>
      <w:r w:rsidRPr="3FBF59AD" w:rsidR="57A743DF">
        <w:rPr>
          <w:rFonts w:ascii="Cambria" w:hAnsi="Cambria" w:eastAsia="Cambria" w:cs="Cambria"/>
          <w:b w:val="0"/>
          <w:bCs w:val="0"/>
          <w:i w:val="0"/>
          <w:iCs w:val="0"/>
          <w:caps w:val="0"/>
          <w:smallCaps w:val="0"/>
          <w:noProof w:val="0"/>
          <w:color w:val="000000" w:themeColor="text1" w:themeTint="FF" w:themeShade="FF"/>
          <w:sz w:val="22"/>
          <w:szCs w:val="22"/>
          <w:lang w:val="en-US"/>
        </w:rPr>
        <w:t>0, short</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0, int: 0, long: 0L, float: 0.0f, double: 0.0d, char: '\u0000', </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boolean</w:t>
      </w:r>
      <w:r w:rsidRPr="3FBF59AD" w:rsidR="67111AF2">
        <w:rPr>
          <w:rFonts w:ascii="Cambria" w:hAnsi="Cambria" w:eastAsia="Cambria" w:cs="Cambria"/>
          <w:b w:val="0"/>
          <w:bCs w:val="0"/>
          <w:i w:val="0"/>
          <w:iCs w:val="0"/>
          <w:caps w:val="0"/>
          <w:smallCaps w:val="0"/>
          <w:noProof w:val="0"/>
          <w:color w:val="000000" w:themeColor="text1" w:themeTint="FF" w:themeShade="FF"/>
          <w:sz w:val="22"/>
          <w:szCs w:val="22"/>
          <w:lang w:val="en-US"/>
        </w:rPr>
        <w:t>: false</w:t>
      </w:r>
    </w:p>
    <w:p w:rsidR="00B42E49" w:rsidRDefault="00000000" w14:paraId="2D7A5EFE" w14:textId="77777777">
      <w:pPr>
        <w:pStyle w:val="Heading2"/>
      </w:pPr>
      <w:r>
        <w:t>Section 2: Java Control Statements</w:t>
      </w:r>
    </w:p>
    <w:p w:rsidR="00B42E49" w:rsidRDefault="00000000" w14:paraId="4A9B0386" w14:textId="77777777">
      <w:r w:rsidR="00000000">
        <w:rPr/>
        <w:t>1. What are control statements in Java? List the types with examples.</w:t>
      </w:r>
    </w:p>
    <w:p w:rsidR="1D7FD39E" w:rsidP="3FBF59AD" w:rsidRDefault="1D7FD39E" w14:paraId="35089373" w14:textId="3169E12C">
      <w:pPr>
        <w:rPr>
          <w:rFonts w:ascii="Cambria" w:hAnsi="Cambria" w:eastAsia="Cambria" w:cs="Cambria"/>
          <w:noProof w:val="0"/>
          <w:sz w:val="22"/>
          <w:szCs w:val="22"/>
          <w:lang w:val="en-US"/>
        </w:rPr>
      </w:pPr>
      <w:r w:rsidR="1D7FD39E">
        <w:rPr/>
        <w:t xml:space="preserve">a) </w:t>
      </w:r>
      <w:r w:rsidRPr="3FBF59AD" w:rsidR="1D7FD39E">
        <w:rPr>
          <w:rFonts w:ascii="Cambria" w:hAnsi="Cambria" w:eastAsia="Cambria" w:cs="Cambria"/>
          <w:b w:val="0"/>
          <w:bCs w:val="0"/>
          <w:i w:val="0"/>
          <w:iCs w:val="0"/>
          <w:caps w:val="0"/>
          <w:smallCaps w:val="0"/>
          <w:noProof w:val="0"/>
          <w:color w:val="000000" w:themeColor="text1" w:themeTint="FF" w:themeShade="FF"/>
          <w:sz w:val="22"/>
          <w:szCs w:val="22"/>
          <w:lang w:val="en-US"/>
        </w:rPr>
        <w:t>Control statements decide flow: Conditional (if-else, switch), Loops (for, while, do-while), Jump (break, continue, return).</w:t>
      </w:r>
    </w:p>
    <w:p w:rsidR="00B42E49" w:rsidRDefault="00000000" w14:paraId="37E30FEF" w14:textId="77777777" w14:noSpellErr="1">
      <w:r w:rsidR="00000000">
        <w:rPr/>
        <w:t xml:space="preserve">2. Write a Java program to </w:t>
      </w:r>
      <w:r w:rsidR="00000000">
        <w:rPr/>
        <w:t>demonstrate</w:t>
      </w:r>
      <w:r w:rsidR="00000000">
        <w:rPr/>
        <w:t xml:space="preserve"> the use of if-else and switch-case statements.</w:t>
      </w:r>
    </w:p>
    <w:p w:rsidR="26E434D0" w:rsidP="3FBF59AD" w:rsidRDefault="26E434D0" w14:paraId="4D717A86" w14:textId="03469EB3">
      <w:pPr>
        <w:rPr>
          <w:rFonts w:ascii="Cambria" w:hAnsi="Cambria" w:eastAsia="Cambria" w:cs="Cambria"/>
          <w:noProof w:val="0"/>
          <w:sz w:val="22"/>
          <w:szCs w:val="22"/>
          <w:lang w:val="en-US"/>
        </w:rPr>
      </w:pPr>
      <w:r w:rsidR="26E434D0">
        <w:rPr/>
        <w:t>a)</w:t>
      </w:r>
      <w:r w:rsidR="5180FE98">
        <w:rPr/>
        <w:t xml:space="preserve"> if - else</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3FBF59AD" w:rsidR="53F9030F">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26E434D0" w:rsidP="3FBF59AD" w:rsidRDefault="26E434D0" w14:paraId="71FB7083" w14:textId="5FE401AB">
      <w:pPr>
        <w:rPr>
          <w:rFonts w:ascii="Cambria" w:hAnsi="Cambria" w:eastAsia="Cambria" w:cs="Cambria"/>
          <w:noProof w:val="0"/>
          <w:sz w:val="22"/>
          <w:szCs w:val="22"/>
          <w:lang w:val="en-US"/>
        </w:rPr>
      </w:pP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public class demo{</w:t>
      </w:r>
      <w:r>
        <w:br/>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public static void </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main(</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String[</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args</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w:t>
      </w:r>
      <w:r>
        <w:br/>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int num = 5;</w:t>
      </w:r>
      <w:r>
        <w:br/>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if (num &gt; 0){</w:t>
      </w:r>
      <w:r>
        <w:br/>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System.out.println</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("Positive");</w:t>
      </w:r>
    </w:p>
    <w:p w:rsidR="26E434D0" w:rsidP="3FBF59AD" w:rsidRDefault="26E434D0" w14:paraId="1F58C863" w14:textId="0D4893A4">
      <w:pPr>
        <w:rPr>
          <w:rFonts w:ascii="Cambria" w:hAnsi="Cambria" w:eastAsia="Cambria" w:cs="Cambria"/>
          <w:noProof w:val="0"/>
          <w:sz w:val="22"/>
          <w:szCs w:val="22"/>
          <w:lang w:val="en-US"/>
        </w:rPr>
      </w:pP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 else </w:t>
      </w:r>
      <w:r w:rsidRPr="3FBF59AD" w:rsidR="4E4B1540">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26E434D0" w:rsidP="3FBF59AD" w:rsidRDefault="26E434D0" w14:paraId="0A75BF95" w14:textId="2C3BD497">
      <w:pPr>
        <w:rPr>
          <w:rFonts w:ascii="Cambria" w:hAnsi="Cambria" w:eastAsia="Cambria" w:cs="Cambria"/>
          <w:noProof w:val="0"/>
          <w:sz w:val="22"/>
          <w:szCs w:val="22"/>
          <w:lang w:val="en-US"/>
        </w:rPr>
      </w:pP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System.out.println</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Non-positive</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w:t>
      </w:r>
      <w:r>
        <w:br/>
      </w:r>
      <w:r w:rsidRPr="3FBF59AD" w:rsidR="2ECDF44D">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733CCF5C" w:rsidP="3FBF59AD" w:rsidRDefault="733CCF5C" w14:paraId="15115948" w14:textId="3F4F234E">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733CCF5C">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1195A12F" w:rsidP="3FBF59AD" w:rsidRDefault="1195A12F" w14:paraId="02BCF48F" w14:textId="30BD5702">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Switch case: </w:t>
      </w:r>
    </w:p>
    <w:p w:rsidR="1195A12F" w:rsidP="3FBF59AD" w:rsidRDefault="1195A12F" w14:paraId="74FDC721" w14:textId="31E22C0A">
      <w:pPr>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public class </w:t>
      </w: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demo</w:t>
      </w: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w:t>
      </w:r>
    </w:p>
    <w:p w:rsidR="1195A12F" w:rsidP="3FBF59AD" w:rsidRDefault="1195A12F" w14:paraId="263E435B" w14:textId="0D9D0D29">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public static void main(String[] args) {</w:t>
      </w:r>
    </w:p>
    <w:p w:rsidR="1195A12F" w:rsidP="3FBF59AD" w:rsidRDefault="1195A12F" w14:paraId="34AEE9AA" w14:textId="5E33847C">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int day = 3;</w:t>
      </w: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1195A12F" w:rsidP="3FBF59AD" w:rsidRDefault="1195A12F" w14:paraId="6CB5657A" w14:textId="6F543233">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switch (day) {</w:t>
      </w:r>
    </w:p>
    <w:p w:rsidR="1195A12F" w:rsidP="3FBF59AD" w:rsidRDefault="1195A12F" w14:paraId="23EAEB20" w14:textId="24858734">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case 1:</w:t>
      </w:r>
    </w:p>
    <w:p w:rsidR="1195A12F" w:rsidP="3FBF59AD" w:rsidRDefault="1195A12F" w14:paraId="14119818" w14:textId="47EB6E80">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System.out.println("Monday");</w:t>
      </w:r>
    </w:p>
    <w:p w:rsidR="1195A12F" w:rsidP="3FBF59AD" w:rsidRDefault="1195A12F" w14:paraId="547C58D1" w14:textId="38696C50">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break;</w:t>
      </w:r>
    </w:p>
    <w:p w:rsidR="1195A12F" w:rsidP="3FBF59AD" w:rsidRDefault="1195A12F" w14:paraId="1128E7EE" w14:textId="3859C301">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case 2:</w:t>
      </w:r>
    </w:p>
    <w:p w:rsidR="1195A12F" w:rsidP="3FBF59AD" w:rsidRDefault="1195A12F" w14:paraId="43F9D4FE" w14:textId="02D0302C">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System.out.println("Tuesday");</w:t>
      </w:r>
    </w:p>
    <w:p w:rsidR="1195A12F" w:rsidP="3FBF59AD" w:rsidRDefault="1195A12F" w14:paraId="01E4FA4E" w14:textId="3C9CD484">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break;</w:t>
      </w:r>
    </w:p>
    <w:p w:rsidR="1195A12F" w:rsidP="3FBF59AD" w:rsidRDefault="1195A12F" w14:paraId="6F421A25" w14:textId="5C77E3A2">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case 3:</w:t>
      </w:r>
    </w:p>
    <w:p w:rsidR="1195A12F" w:rsidP="3FBF59AD" w:rsidRDefault="1195A12F" w14:paraId="3853B6E1" w14:textId="371BB175">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System.out.println("Wednesday");</w:t>
      </w:r>
    </w:p>
    <w:p w:rsidR="1195A12F" w:rsidP="3FBF59AD" w:rsidRDefault="1195A12F" w14:paraId="76D485AF" w14:textId="7AC60FA1">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break;</w:t>
      </w:r>
    </w:p>
    <w:p w:rsidR="1195A12F" w:rsidP="3FBF59AD" w:rsidRDefault="1195A12F" w14:paraId="0206B484" w14:textId="04E13E12">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default:</w:t>
      </w:r>
    </w:p>
    <w:p w:rsidR="1195A12F" w:rsidP="3FBF59AD" w:rsidRDefault="1195A12F" w14:paraId="795ECDA6" w14:textId="1DF0EC73">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System.out.println("Invalid day");</w:t>
      </w:r>
    </w:p>
    <w:p w:rsidR="1195A12F" w:rsidP="3FBF59AD" w:rsidRDefault="1195A12F" w14:paraId="21B743A4" w14:textId="54A291C3">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1195A12F" w:rsidP="3FBF59AD" w:rsidRDefault="1195A12F" w14:paraId="4B1520BB" w14:textId="072009CA">
      <w:pPr>
        <w:pStyle w:val="Normal"/>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1195A12F" w:rsidP="3FBF59AD" w:rsidRDefault="1195A12F" w14:paraId="2868DEB2" w14:textId="33A0163E">
      <w:pPr>
        <w:pStyle w:val="Normal"/>
        <w:rPr>
          <w:rFonts w:ascii="Cambria" w:hAnsi="Cambria" w:eastAsia="Cambria" w:cs="Cambria"/>
          <w:b w:val="0"/>
          <w:bCs w:val="0"/>
          <w:i w:val="0"/>
          <w:iCs w:val="0"/>
          <w:caps w:val="0"/>
          <w:smallCaps w:val="0"/>
          <w:noProof w:val="0"/>
          <w:color w:val="000000" w:themeColor="text1" w:themeTint="FF" w:themeShade="FF"/>
          <w:sz w:val="22"/>
          <w:szCs w:val="22"/>
          <w:lang w:val="en-US"/>
        </w:rPr>
      </w:pPr>
      <w:r w:rsidRPr="3FBF59AD" w:rsidR="1195A12F">
        <w:rPr>
          <w:rFonts w:ascii="Cambria" w:hAnsi="Cambria" w:eastAsia="Cambria" w:cs="Cambria"/>
          <w:b w:val="0"/>
          <w:bCs w:val="0"/>
          <w:i w:val="0"/>
          <w:iCs w:val="0"/>
          <w:caps w:val="0"/>
          <w:smallCaps w:val="0"/>
          <w:noProof w:val="0"/>
          <w:color w:val="000000" w:themeColor="text1" w:themeTint="FF" w:themeShade="FF"/>
          <w:sz w:val="22"/>
          <w:szCs w:val="22"/>
          <w:lang w:val="en-US"/>
        </w:rPr>
        <w:t>}</w:t>
      </w:r>
      <w:r w:rsidRPr="3FBF59AD" w:rsidR="26E434D0">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p>
    <w:p w:rsidR="00B42E49" w:rsidRDefault="00000000" w14:paraId="1CE71F04" w14:textId="77777777">
      <w:r w:rsidR="00000000">
        <w:rPr/>
        <w:t>3. What is the difference between break and continue statements?</w:t>
      </w:r>
    </w:p>
    <w:p w:rsidR="13852456" w:rsidP="3FBF59AD" w:rsidRDefault="13852456" w14:paraId="49AEAD4B" w14:textId="072D0797">
      <w:pPr>
        <w:rPr>
          <w:rFonts w:ascii="Cambria" w:hAnsi="Cambria" w:eastAsia="Cambria" w:cs="Cambria"/>
          <w:noProof w:val="0"/>
          <w:sz w:val="22"/>
          <w:szCs w:val="22"/>
          <w:lang w:val="en-US"/>
        </w:rPr>
      </w:pPr>
      <w:r w:rsidR="13852456">
        <w:rPr/>
        <w:t xml:space="preserve">a) </w:t>
      </w:r>
      <w:r w:rsidRPr="3FBF59AD" w:rsidR="4482C7A2">
        <w:rPr>
          <w:rFonts w:ascii="Cambria" w:hAnsi="Cambria" w:eastAsia="Cambria" w:cs="Cambria"/>
          <w:b w:val="0"/>
          <w:bCs w:val="0"/>
          <w:i w:val="0"/>
          <w:iCs w:val="0"/>
          <w:caps w:val="0"/>
          <w:smallCaps w:val="0"/>
          <w:noProof w:val="0"/>
          <w:color w:val="000000" w:themeColor="text1" w:themeTint="FF" w:themeShade="FF"/>
          <w:sz w:val="22"/>
          <w:szCs w:val="22"/>
          <w:lang w:val="en-US"/>
        </w:rPr>
        <w:t>break exits</w:t>
      </w:r>
      <w:r w:rsidRPr="3FBF59AD" w:rsidR="13852456">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loop/switch</w:t>
      </w:r>
      <w:r w:rsidRPr="3FBF59AD" w:rsidR="6EE0EA21">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and </w:t>
      </w:r>
      <w:r w:rsidRPr="3FBF59AD" w:rsidR="13852456">
        <w:rPr>
          <w:rFonts w:ascii="Cambria" w:hAnsi="Cambria" w:eastAsia="Cambria" w:cs="Cambria"/>
          <w:b w:val="0"/>
          <w:bCs w:val="0"/>
          <w:i w:val="0"/>
          <w:iCs w:val="0"/>
          <w:caps w:val="0"/>
          <w:smallCaps w:val="0"/>
          <w:noProof w:val="0"/>
          <w:color w:val="000000" w:themeColor="text1" w:themeTint="FF" w:themeShade="FF"/>
          <w:sz w:val="22"/>
          <w:szCs w:val="22"/>
          <w:lang w:val="en-US"/>
        </w:rPr>
        <w:t>continue skips current iteration.</w:t>
      </w:r>
    </w:p>
    <w:p w:rsidR="00B42E49" w:rsidRDefault="00000000" w14:paraId="699D9219" w14:textId="77777777">
      <w:r w:rsidR="00000000">
        <w:rPr/>
        <w:t>4. Write a Java program to print even numbers between 1 to 50 using a for loop.</w:t>
      </w:r>
    </w:p>
    <w:p w:rsidR="779943FD" w:rsidRDefault="779943FD" w14:paraId="6A931CA6" w14:textId="0BE48DD4">
      <w:r w:rsidR="779943FD">
        <w:rPr/>
        <w:t xml:space="preserve">a) </w:t>
      </w:r>
      <w:r w:rsidR="779943FD">
        <w:rPr/>
        <w:t xml:space="preserve">public class </w:t>
      </w:r>
      <w:r w:rsidR="779943FD">
        <w:rPr/>
        <w:t>EvenNum</w:t>
      </w:r>
      <w:r w:rsidR="779943FD">
        <w:rPr/>
        <w:t xml:space="preserve"> {</w:t>
      </w:r>
    </w:p>
    <w:p w:rsidR="779943FD" w:rsidP="3FBF59AD" w:rsidRDefault="779943FD" w14:paraId="4B4FE38D" w14:textId="198E91FA">
      <w:pPr>
        <w:pStyle w:val="Normal"/>
      </w:pPr>
      <w:r w:rsidR="779943FD">
        <w:rPr/>
        <w:t xml:space="preserve">    public static void main(String[] args) {</w:t>
      </w:r>
    </w:p>
    <w:p w:rsidR="779943FD" w:rsidP="3FBF59AD" w:rsidRDefault="779943FD" w14:paraId="7671B22C" w14:textId="2C92BFE6">
      <w:pPr>
        <w:pStyle w:val="Normal"/>
      </w:pPr>
      <w:r w:rsidR="779943FD">
        <w:rPr/>
        <w:t xml:space="preserve">        </w:t>
      </w:r>
      <w:r w:rsidR="779943FD">
        <w:rPr/>
        <w:t>System.out.println</w:t>
      </w:r>
      <w:r w:rsidR="779943FD">
        <w:rPr/>
        <w:t>("Even numbers between 1 and 50:");</w:t>
      </w:r>
    </w:p>
    <w:p w:rsidR="779943FD" w:rsidP="3FBF59AD" w:rsidRDefault="779943FD" w14:paraId="7BD1E89D" w14:textId="477918D1">
      <w:pPr>
        <w:pStyle w:val="Normal"/>
      </w:pPr>
      <w:r w:rsidR="779943FD">
        <w:rPr/>
        <w:t xml:space="preserve">        for (int i = 1; i &lt;= 50; i++) {</w:t>
      </w:r>
    </w:p>
    <w:p w:rsidR="779943FD" w:rsidP="3FBF59AD" w:rsidRDefault="779943FD" w14:paraId="07CB6BD4" w14:textId="4A8BF7B4">
      <w:pPr>
        <w:pStyle w:val="Normal"/>
      </w:pPr>
      <w:r w:rsidR="779943FD">
        <w:rPr/>
        <w:t xml:space="preserve">            if (i % 2 == 0) {</w:t>
      </w:r>
    </w:p>
    <w:p w:rsidR="779943FD" w:rsidP="3FBF59AD" w:rsidRDefault="779943FD" w14:paraId="25A6AF14" w14:textId="3E293E4C">
      <w:pPr>
        <w:pStyle w:val="Normal"/>
      </w:pPr>
      <w:r w:rsidR="779943FD">
        <w:rPr/>
        <w:t xml:space="preserve">                System.out.print(i + " ");</w:t>
      </w:r>
    </w:p>
    <w:p w:rsidR="779943FD" w:rsidP="3FBF59AD" w:rsidRDefault="779943FD" w14:paraId="6BDD528C" w14:textId="632B0DB2">
      <w:pPr>
        <w:pStyle w:val="Normal"/>
      </w:pPr>
      <w:r w:rsidR="779943FD">
        <w:rPr/>
        <w:t xml:space="preserve">            }</w:t>
      </w:r>
    </w:p>
    <w:p w:rsidR="779943FD" w:rsidP="3FBF59AD" w:rsidRDefault="779943FD" w14:paraId="62C25C2C" w14:textId="569F4A3F">
      <w:pPr>
        <w:pStyle w:val="Normal"/>
      </w:pPr>
      <w:r w:rsidR="779943FD">
        <w:rPr/>
        <w:t xml:space="preserve">        }</w:t>
      </w:r>
    </w:p>
    <w:p w:rsidR="779943FD" w:rsidP="3FBF59AD" w:rsidRDefault="779943FD" w14:paraId="22028FBE" w14:textId="65E0649E">
      <w:pPr>
        <w:pStyle w:val="Normal"/>
      </w:pPr>
      <w:r w:rsidR="779943FD">
        <w:rPr/>
        <w:t xml:space="preserve">    }</w:t>
      </w:r>
    </w:p>
    <w:p w:rsidR="779943FD" w:rsidP="3FBF59AD" w:rsidRDefault="779943FD" w14:paraId="1B03F9C8" w14:textId="02ADF818">
      <w:pPr>
        <w:pStyle w:val="Normal"/>
      </w:pPr>
      <w:r w:rsidR="779943FD">
        <w:rPr/>
        <w:t>}</w:t>
      </w:r>
    </w:p>
    <w:p w:rsidR="3FBF59AD" w:rsidRDefault="3FBF59AD" w14:paraId="665F573A" w14:textId="7864F01D"/>
    <w:p w:rsidR="00B42E49" w:rsidRDefault="00000000" w14:paraId="5CFACB62" w14:textId="77777777">
      <w:r w:rsidR="00000000">
        <w:rPr/>
        <w:t>5. Explain the differences between while and do-while loops with examples.</w:t>
      </w:r>
    </w:p>
    <w:p w:rsidR="7F382F7B" w:rsidP="3FBF59AD" w:rsidRDefault="7F382F7B" w14:paraId="21CF41DC" w14:textId="5BE4357D">
      <w:pPr>
        <w:rPr>
          <w:rFonts w:ascii="Cambria" w:hAnsi="Cambria" w:eastAsia="Cambria" w:cs="Cambria"/>
          <w:noProof w:val="0"/>
          <w:sz w:val="22"/>
          <w:szCs w:val="22"/>
          <w:lang w:val="en-US"/>
        </w:rPr>
      </w:pPr>
      <w:r w:rsidR="7F382F7B">
        <w:rPr/>
        <w:t xml:space="preserve">a) </w:t>
      </w:r>
      <w:r w:rsidRPr="3FBF59AD" w:rsidR="7F382F7B">
        <w:rPr>
          <w:rFonts w:ascii="Cambria" w:hAnsi="Cambria" w:eastAsia="Cambria" w:cs="Cambria"/>
          <w:b w:val="0"/>
          <w:bCs w:val="0"/>
          <w:i w:val="0"/>
          <w:iCs w:val="0"/>
          <w:caps w:val="0"/>
          <w:smallCaps w:val="0"/>
          <w:noProof w:val="0"/>
          <w:color w:val="000000" w:themeColor="text1" w:themeTint="FF" w:themeShade="FF"/>
          <w:sz w:val="22"/>
          <w:szCs w:val="22"/>
          <w:lang w:val="en-US"/>
        </w:rPr>
        <w:t>while checks the condition before executing and do-while executes at least once.</w:t>
      </w:r>
    </w:p>
    <w:p w:rsidR="7F382F7B" w:rsidRDefault="7F382F7B" w14:paraId="6FCE2F18" w14:textId="16461720">
      <w:r w:rsidR="7F382F7B">
        <w:rPr/>
        <w:t>Ex :</w:t>
      </w:r>
      <w:r w:rsidR="7F382F7B">
        <w:rPr/>
        <w:t xml:space="preserve">  while:</w:t>
      </w:r>
    </w:p>
    <w:p w:rsidR="7F382F7B" w:rsidRDefault="7F382F7B" w14:paraId="5CB0DECA" w14:textId="6C85DC9F">
      <w:r w:rsidR="7F382F7B">
        <w:rPr/>
        <w:t>public class demowhile{</w:t>
      </w:r>
    </w:p>
    <w:p w:rsidR="7F382F7B" w:rsidP="3FBF59AD" w:rsidRDefault="7F382F7B" w14:paraId="51D5FEF2" w14:textId="773C383E">
      <w:pPr>
        <w:pStyle w:val="Normal"/>
      </w:pPr>
      <w:r w:rsidR="7F382F7B">
        <w:rPr/>
        <w:t xml:space="preserve">    public static void main(String[] args) {</w:t>
      </w:r>
    </w:p>
    <w:p w:rsidR="7F382F7B" w:rsidP="3FBF59AD" w:rsidRDefault="7F382F7B" w14:paraId="2A289B43" w14:textId="2886D57F">
      <w:pPr>
        <w:pStyle w:val="Normal"/>
      </w:pPr>
      <w:r w:rsidR="7F382F7B">
        <w:rPr/>
        <w:t xml:space="preserve">        int i = 1;</w:t>
      </w:r>
    </w:p>
    <w:p w:rsidR="7F382F7B" w:rsidP="3FBF59AD" w:rsidRDefault="7F382F7B" w14:paraId="05B587EB" w14:textId="3E9DA82E">
      <w:pPr>
        <w:pStyle w:val="Normal"/>
      </w:pPr>
      <w:r w:rsidR="7F382F7B">
        <w:rPr/>
        <w:t xml:space="preserve">        while (i &lt;= 5) {</w:t>
      </w:r>
    </w:p>
    <w:p w:rsidR="7F382F7B" w:rsidP="3FBF59AD" w:rsidRDefault="7F382F7B" w14:paraId="3486F695" w14:textId="601D1051">
      <w:pPr>
        <w:pStyle w:val="Normal"/>
      </w:pPr>
      <w:r w:rsidR="7F382F7B">
        <w:rPr/>
        <w:t xml:space="preserve">            System.out.println(i);</w:t>
      </w:r>
    </w:p>
    <w:p w:rsidR="7F382F7B" w:rsidP="3FBF59AD" w:rsidRDefault="7F382F7B" w14:paraId="3E2DFD7E" w14:textId="4E8EFC91">
      <w:pPr>
        <w:pStyle w:val="Normal"/>
      </w:pPr>
      <w:r w:rsidR="7F382F7B">
        <w:rPr/>
        <w:t xml:space="preserve">            i++;</w:t>
      </w:r>
    </w:p>
    <w:p w:rsidR="7F382F7B" w:rsidP="3FBF59AD" w:rsidRDefault="7F382F7B" w14:paraId="1D550A59" w14:textId="22AE74B8">
      <w:pPr>
        <w:pStyle w:val="Normal"/>
      </w:pPr>
      <w:r w:rsidR="7F382F7B">
        <w:rPr/>
        <w:t xml:space="preserve">        }</w:t>
      </w:r>
    </w:p>
    <w:p w:rsidR="7F382F7B" w:rsidP="3FBF59AD" w:rsidRDefault="7F382F7B" w14:paraId="7882A0D1" w14:textId="7B604094">
      <w:pPr>
        <w:pStyle w:val="Normal"/>
      </w:pPr>
      <w:r w:rsidR="7F382F7B">
        <w:rPr/>
        <w:t xml:space="preserve">    }</w:t>
      </w:r>
    </w:p>
    <w:p w:rsidR="7F382F7B" w:rsidP="3FBF59AD" w:rsidRDefault="7F382F7B" w14:paraId="3886ECC1" w14:textId="3CD4BBF0">
      <w:pPr>
        <w:pStyle w:val="Normal"/>
      </w:pPr>
      <w:r w:rsidR="7F382F7B">
        <w:rPr/>
        <w:t>}</w:t>
      </w:r>
    </w:p>
    <w:p w:rsidR="7F382F7B" w:rsidRDefault="7F382F7B" w14:paraId="1A412C70" w14:textId="403D80D5">
      <w:r w:rsidR="7F382F7B">
        <w:rPr/>
        <w:t xml:space="preserve">Do-while: </w:t>
      </w:r>
    </w:p>
    <w:p w:rsidR="7F382F7B" w:rsidRDefault="7F382F7B" w14:paraId="6E3C0C4B" w14:textId="5D473925">
      <w:r w:rsidR="7F382F7B">
        <w:rPr/>
        <w:t>public class DoWhiledemo {</w:t>
      </w:r>
    </w:p>
    <w:p w:rsidR="7F382F7B" w:rsidP="3FBF59AD" w:rsidRDefault="7F382F7B" w14:paraId="4E36718C" w14:textId="52616C96">
      <w:pPr>
        <w:pStyle w:val="Normal"/>
      </w:pPr>
      <w:r w:rsidR="7F382F7B">
        <w:rPr/>
        <w:t xml:space="preserve">    public static void main(String[] args) {</w:t>
      </w:r>
    </w:p>
    <w:p w:rsidR="7F382F7B" w:rsidP="3FBF59AD" w:rsidRDefault="7F382F7B" w14:paraId="08DE3577" w14:textId="20BF5372">
      <w:pPr>
        <w:pStyle w:val="Normal"/>
      </w:pPr>
      <w:r w:rsidR="7F382F7B">
        <w:rPr/>
        <w:t xml:space="preserve">        int i = 1;</w:t>
      </w:r>
    </w:p>
    <w:p w:rsidR="7F382F7B" w:rsidP="3FBF59AD" w:rsidRDefault="7F382F7B" w14:paraId="660D3E3B" w14:textId="0AB86648">
      <w:pPr>
        <w:pStyle w:val="Normal"/>
      </w:pPr>
      <w:r w:rsidR="7F382F7B">
        <w:rPr/>
        <w:t xml:space="preserve">        do {</w:t>
      </w:r>
    </w:p>
    <w:p w:rsidR="7F382F7B" w:rsidP="3FBF59AD" w:rsidRDefault="7F382F7B" w14:paraId="35A8790A" w14:textId="59C5871C">
      <w:pPr>
        <w:pStyle w:val="Normal"/>
      </w:pPr>
      <w:r w:rsidR="7F382F7B">
        <w:rPr/>
        <w:t xml:space="preserve">            System.out.println(i);</w:t>
      </w:r>
    </w:p>
    <w:p w:rsidR="7F382F7B" w:rsidP="3FBF59AD" w:rsidRDefault="7F382F7B" w14:paraId="20CC19B3" w14:textId="6EF414B5">
      <w:pPr>
        <w:pStyle w:val="Normal"/>
      </w:pPr>
      <w:r w:rsidR="7F382F7B">
        <w:rPr/>
        <w:t xml:space="preserve">            i++;</w:t>
      </w:r>
    </w:p>
    <w:p w:rsidR="7F382F7B" w:rsidP="3FBF59AD" w:rsidRDefault="7F382F7B" w14:paraId="10AC82F3" w14:textId="13FC5077">
      <w:pPr>
        <w:pStyle w:val="Normal"/>
      </w:pPr>
      <w:r w:rsidR="7F382F7B">
        <w:rPr/>
        <w:t xml:space="preserve">        } while (i &lt;= 5);</w:t>
      </w:r>
    </w:p>
    <w:p w:rsidR="7F382F7B" w:rsidP="3FBF59AD" w:rsidRDefault="7F382F7B" w14:paraId="578B4C5A" w14:textId="53A11417">
      <w:pPr>
        <w:pStyle w:val="Normal"/>
      </w:pPr>
      <w:r w:rsidR="7F382F7B">
        <w:rPr/>
        <w:t xml:space="preserve">    }</w:t>
      </w:r>
    </w:p>
    <w:p w:rsidR="7F382F7B" w:rsidP="3FBF59AD" w:rsidRDefault="7F382F7B" w14:paraId="6E4EA3FD" w14:textId="4E9A0A58">
      <w:pPr>
        <w:pStyle w:val="Normal"/>
      </w:pPr>
      <w:r w:rsidR="7F382F7B">
        <w:rPr/>
        <w:t>}</w:t>
      </w:r>
    </w:p>
    <w:p w:rsidR="00B42E49" w:rsidRDefault="00000000" w14:paraId="1C594393" w14:textId="77777777">
      <w:pPr>
        <w:pStyle w:val="Heading2"/>
      </w:pPr>
      <w:r>
        <w:t>Section 3: Java Keywords and Operators</w:t>
      </w:r>
    </w:p>
    <w:p w:rsidR="00B42E49" w:rsidRDefault="00000000" w14:paraId="27821121" w14:textId="77777777">
      <w:r w:rsidR="00000000">
        <w:rPr/>
        <w:t>1. What are keywords in Java? List 10 commonly used keywords.</w:t>
      </w:r>
    </w:p>
    <w:p w:rsidR="1D34C79E" w:rsidRDefault="1D34C79E" w14:paraId="231881C1" w14:textId="639EA42C">
      <w:r w:rsidR="1D34C79E">
        <w:rPr/>
        <w:t>a) Java has a set of keywords that are reserved words that cannot be used as variables, methods, classes, or any other identifiers</w:t>
      </w:r>
    </w:p>
    <w:p w:rsidR="1D34C79E" w:rsidRDefault="1D34C79E" w14:paraId="55141F21" w14:textId="2D537F65">
      <w:r w:rsidR="1D34C79E">
        <w:rPr/>
        <w:t>Ex :</w:t>
      </w:r>
      <w:r w:rsidR="1D34C79E">
        <w:rPr/>
        <w:t xml:space="preserve">  </w:t>
      </w:r>
      <w:r w:rsidR="1D34C79E">
        <w:rPr/>
        <w:t>class, public, static, void, if, else, for, while, return, new</w:t>
      </w:r>
    </w:p>
    <w:p w:rsidR="00B42E49" w:rsidRDefault="00000000" w14:paraId="43D7F7B4" w14:textId="77777777">
      <w:r w:rsidR="00000000">
        <w:rPr/>
        <w:t>2. Explain the purpose of the following keywords: static, final, this, super.</w:t>
      </w:r>
    </w:p>
    <w:p w:rsidR="687C494D" w:rsidRDefault="687C494D" w14:paraId="26A5D0F5" w14:textId="0499430E">
      <w:r w:rsidR="687C494D">
        <w:rPr/>
        <w:t xml:space="preserve">a) static = class-level, final </w:t>
      </w:r>
      <w:r w:rsidR="75C2E316">
        <w:rPr/>
        <w:t xml:space="preserve">= </w:t>
      </w:r>
      <w:r w:rsidR="687C494D">
        <w:rPr/>
        <w:t>constant/</w:t>
      </w:r>
      <w:r w:rsidR="3032B734">
        <w:rPr/>
        <w:t xml:space="preserve">cannot be </w:t>
      </w:r>
      <w:r w:rsidR="687C494D">
        <w:rPr/>
        <w:t>override</w:t>
      </w:r>
      <w:r w:rsidR="3045C70C">
        <w:rPr/>
        <w:t>d</w:t>
      </w:r>
      <w:r w:rsidR="687C494D">
        <w:rPr/>
        <w:t xml:space="preserve">, this </w:t>
      </w:r>
      <w:r w:rsidR="139B9066">
        <w:rPr/>
        <w:t>=</w:t>
      </w:r>
      <w:r w:rsidR="687C494D">
        <w:rPr/>
        <w:t xml:space="preserve"> current object </w:t>
      </w:r>
      <w:r>
        <w:br/>
      </w:r>
      <w:r w:rsidR="687C494D">
        <w:rPr/>
        <w:t xml:space="preserve">super </w:t>
      </w:r>
      <w:r w:rsidR="625754A9">
        <w:rPr/>
        <w:t>=</w:t>
      </w:r>
      <w:r w:rsidR="687C494D">
        <w:rPr/>
        <w:t xml:space="preserve"> parent object  </w:t>
      </w:r>
    </w:p>
    <w:p w:rsidR="00B42E49" w:rsidRDefault="00000000" w14:paraId="4F4690A0" w14:textId="77777777">
      <w:r w:rsidR="00000000">
        <w:rPr/>
        <w:t>3. What are the types of operators in Java?</w:t>
      </w:r>
    </w:p>
    <w:p w:rsidR="1DDDAA89" w:rsidRDefault="1DDDAA89" w14:paraId="455C37F3" w14:textId="088A8161">
      <w:r w:rsidR="1DDDAA89">
        <w:rPr/>
        <w:t xml:space="preserve">a) Arithmetic, Relational, Logical, Assignment, Unary, Bitwise, Ternary.  </w:t>
      </w:r>
    </w:p>
    <w:p w:rsidR="00B42E49" w:rsidRDefault="00000000" w14:paraId="61273AF7" w14:textId="77777777" w14:noSpellErr="1">
      <w:r w:rsidR="00000000">
        <w:rPr/>
        <w:t xml:space="preserve">4. Write a Java program </w:t>
      </w:r>
      <w:r w:rsidR="00000000">
        <w:rPr/>
        <w:t>demonstrating</w:t>
      </w:r>
      <w:r w:rsidR="00000000">
        <w:rPr/>
        <w:t xml:space="preserve"> the use of arithmetic, relational, and logical operators.</w:t>
      </w:r>
    </w:p>
    <w:p w:rsidR="739E1BE7" w:rsidP="3FBF59AD" w:rsidRDefault="739E1BE7" w14:paraId="42256852" w14:textId="47BF5606">
      <w:pPr>
        <w:spacing w:before="240" w:beforeAutospacing="off" w:after="240" w:afterAutospacing="off"/>
      </w:pPr>
      <w:r w:rsidRPr="3FBF59AD" w:rsidR="739E1BE7">
        <w:rPr>
          <w:rFonts w:ascii="Cambria" w:hAnsi="Cambria" w:eastAsia="Cambria" w:cs="Cambria"/>
          <w:noProof w:val="0"/>
          <w:sz w:val="22"/>
          <w:szCs w:val="22"/>
          <w:lang w:val="en-US"/>
        </w:rPr>
        <w:t xml:space="preserve">public class Operatorsdemo{ public static void </w:t>
      </w:r>
      <w:r w:rsidRPr="3FBF59AD" w:rsidR="739E1BE7">
        <w:rPr>
          <w:rFonts w:ascii="Cambria" w:hAnsi="Cambria" w:eastAsia="Cambria" w:cs="Cambria"/>
          <w:noProof w:val="0"/>
          <w:sz w:val="22"/>
          <w:szCs w:val="22"/>
          <w:lang w:val="en-US"/>
        </w:rPr>
        <w:t>main(</w:t>
      </w:r>
      <w:r w:rsidRPr="3FBF59AD" w:rsidR="739E1BE7">
        <w:rPr>
          <w:rFonts w:ascii="Cambria" w:hAnsi="Cambria" w:eastAsia="Cambria" w:cs="Cambria"/>
          <w:noProof w:val="0"/>
          <w:sz w:val="22"/>
          <w:szCs w:val="22"/>
          <w:lang w:val="en-US"/>
        </w:rPr>
        <w:t>String[</w:t>
      </w:r>
      <w:r w:rsidRPr="3FBF59AD" w:rsidR="739E1BE7">
        <w:rPr>
          <w:rFonts w:ascii="Cambria" w:hAnsi="Cambria" w:eastAsia="Cambria" w:cs="Cambria"/>
          <w:noProof w:val="0"/>
          <w:sz w:val="22"/>
          <w:szCs w:val="22"/>
          <w:lang w:val="en-US"/>
        </w:rPr>
        <w:t xml:space="preserve">] </w:t>
      </w:r>
      <w:r w:rsidRPr="3FBF59AD" w:rsidR="739E1BE7">
        <w:rPr>
          <w:rFonts w:ascii="Cambria" w:hAnsi="Cambria" w:eastAsia="Cambria" w:cs="Cambria"/>
          <w:noProof w:val="0"/>
          <w:sz w:val="22"/>
          <w:szCs w:val="22"/>
          <w:lang w:val="en-US"/>
        </w:rPr>
        <w:t>args</w:t>
      </w:r>
      <w:r w:rsidRPr="3FBF59AD" w:rsidR="739E1BE7">
        <w:rPr>
          <w:rFonts w:ascii="Cambria" w:hAnsi="Cambria" w:eastAsia="Cambria" w:cs="Cambria"/>
          <w:noProof w:val="0"/>
          <w:sz w:val="22"/>
          <w:szCs w:val="22"/>
          <w:lang w:val="en-US"/>
        </w:rPr>
        <w:t xml:space="preserve">) </w:t>
      </w:r>
      <w:r w:rsidRPr="3FBF59AD" w:rsidR="739E1BE7">
        <w:rPr>
          <w:rFonts w:ascii="Cambria" w:hAnsi="Cambria" w:eastAsia="Cambria" w:cs="Cambria"/>
          <w:noProof w:val="0"/>
          <w:sz w:val="22"/>
          <w:szCs w:val="22"/>
          <w:lang w:val="en-US"/>
        </w:rPr>
        <w:t>{ int</w:t>
      </w:r>
      <w:r w:rsidRPr="3FBF59AD" w:rsidR="739E1BE7">
        <w:rPr>
          <w:rFonts w:ascii="Cambria" w:hAnsi="Cambria" w:eastAsia="Cambria" w:cs="Cambria"/>
          <w:noProof w:val="0"/>
          <w:sz w:val="22"/>
          <w:szCs w:val="22"/>
          <w:lang w:val="en-US"/>
        </w:rPr>
        <w:t xml:space="preserve"> a = 10, b = 5;</w:t>
      </w:r>
    </w:p>
    <w:p w:rsidR="739E1BE7" w:rsidP="3FBF59AD" w:rsidRDefault="739E1BE7" w14:paraId="70A0F5A7" w14:textId="03A1BFEB">
      <w:pPr>
        <w:rPr>
          <w:rFonts w:ascii="Cambria" w:hAnsi="Cambria" w:eastAsia="Cambria" w:cs="Cambria"/>
          <w:noProof w:val="0"/>
          <w:sz w:val="22"/>
          <w:szCs w:val="22"/>
          <w:lang w:val="en-US"/>
        </w:rPr>
      </w:pPr>
      <w:r w:rsidRPr="3FBF59AD" w:rsidR="739E1BE7">
        <w:rPr>
          <w:rFonts w:ascii="Consolas" w:hAnsi="Consolas" w:eastAsia="Consolas" w:cs="Consolas"/>
          <w:noProof w:val="0"/>
          <w:sz w:val="22"/>
          <w:szCs w:val="22"/>
          <w:lang w:val="en-US"/>
        </w:rPr>
        <w:t xml:space="preserve">   // Arithmetic Operators</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("Arithmetic Operators:");</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 b = " + (a + b));</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 b = " + (a - b));</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 b = " + (a * b));</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 b = " + (a / b));</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 b = " + (a % b));</w:t>
      </w:r>
      <w:r>
        <w:br/>
      </w:r>
      <w:r>
        <w:br/>
      </w:r>
      <w:r w:rsidRPr="3FBF59AD" w:rsidR="739E1BE7">
        <w:rPr>
          <w:rFonts w:ascii="Consolas" w:hAnsi="Consolas" w:eastAsia="Consolas" w:cs="Consolas"/>
          <w:noProof w:val="0"/>
          <w:sz w:val="22"/>
          <w:szCs w:val="22"/>
          <w:lang w:val="en-US"/>
        </w:rPr>
        <w:t xml:space="preserve">    // Relational Operators</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w:t>
      </w:r>
      <w:r w:rsidRPr="3FBF59AD" w:rsidR="739E1BE7">
        <w:rPr>
          <w:rFonts w:ascii="Consolas" w:hAnsi="Consolas" w:eastAsia="Consolas" w:cs="Consolas"/>
          <w:noProof w:val="0"/>
          <w:sz w:val="22"/>
          <w:szCs w:val="22"/>
          <w:lang w:val="en-US"/>
        </w:rPr>
        <w:t>nRelational</w:t>
      </w:r>
      <w:r w:rsidRPr="3FBF59AD" w:rsidR="739E1BE7">
        <w:rPr>
          <w:rFonts w:ascii="Consolas" w:hAnsi="Consolas" w:eastAsia="Consolas" w:cs="Consolas"/>
          <w:noProof w:val="0"/>
          <w:sz w:val="22"/>
          <w:szCs w:val="22"/>
          <w:lang w:val="en-US"/>
        </w:rPr>
        <w:t xml:space="preserve"> Operators:");</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&gt; b = " + (a &gt; b));</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&lt; b = " + (a &lt; b));</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 b = " + (a == b));</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("a != b = " + (a != b));</w:t>
      </w:r>
      <w:r>
        <w:br/>
      </w:r>
      <w:r>
        <w:br/>
      </w:r>
      <w:r w:rsidRPr="3FBF59AD" w:rsidR="739E1BE7">
        <w:rPr>
          <w:rFonts w:ascii="Consolas" w:hAnsi="Consolas" w:eastAsia="Consolas" w:cs="Consolas"/>
          <w:noProof w:val="0"/>
          <w:sz w:val="22"/>
          <w:szCs w:val="22"/>
          <w:lang w:val="en-US"/>
        </w:rPr>
        <w:t xml:space="preserve">    // Logical Operators</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boolean</w:t>
      </w:r>
      <w:r w:rsidRPr="3FBF59AD" w:rsidR="739E1BE7">
        <w:rPr>
          <w:rFonts w:ascii="Consolas" w:hAnsi="Consolas" w:eastAsia="Consolas" w:cs="Consolas"/>
          <w:noProof w:val="0"/>
          <w:sz w:val="22"/>
          <w:szCs w:val="22"/>
          <w:lang w:val="en-US"/>
        </w:rPr>
        <w:t xml:space="preserve"> x = true, y = false;</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w:t>
      </w:r>
      <w:r w:rsidRPr="3FBF59AD" w:rsidR="739E1BE7">
        <w:rPr>
          <w:rFonts w:ascii="Consolas" w:hAnsi="Consolas" w:eastAsia="Consolas" w:cs="Consolas"/>
          <w:noProof w:val="0"/>
          <w:sz w:val="22"/>
          <w:szCs w:val="22"/>
          <w:lang w:val="en-US"/>
        </w:rPr>
        <w:t>nLogical</w:t>
      </w:r>
      <w:r w:rsidRPr="3FBF59AD" w:rsidR="739E1BE7">
        <w:rPr>
          <w:rFonts w:ascii="Consolas" w:hAnsi="Consolas" w:eastAsia="Consolas" w:cs="Consolas"/>
          <w:noProof w:val="0"/>
          <w:sz w:val="22"/>
          <w:szCs w:val="22"/>
          <w:lang w:val="en-US"/>
        </w:rPr>
        <w:t xml:space="preserve"> Operators:");</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("x &amp;&amp; y = " + (x &amp;&amp; y));</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("x || y = " + (x || y));</w:t>
      </w:r>
      <w:r>
        <w:br/>
      </w:r>
      <w:r w:rsidRPr="3FBF59AD" w:rsidR="739E1BE7">
        <w:rPr>
          <w:rFonts w:ascii="Consolas" w:hAnsi="Consolas" w:eastAsia="Consolas" w:cs="Consolas"/>
          <w:noProof w:val="0"/>
          <w:sz w:val="22"/>
          <w:szCs w:val="22"/>
          <w:lang w:val="en-US"/>
        </w:rPr>
        <w:t xml:space="preserve">    </w:t>
      </w:r>
      <w:r w:rsidRPr="3FBF59AD" w:rsidR="739E1BE7">
        <w:rPr>
          <w:rFonts w:ascii="Consolas" w:hAnsi="Consolas" w:eastAsia="Consolas" w:cs="Consolas"/>
          <w:noProof w:val="0"/>
          <w:sz w:val="22"/>
          <w:szCs w:val="22"/>
          <w:lang w:val="en-US"/>
        </w:rPr>
        <w:t>System.out.println</w:t>
      </w:r>
      <w:r w:rsidRPr="3FBF59AD" w:rsidR="739E1BE7">
        <w:rPr>
          <w:rFonts w:ascii="Consolas" w:hAnsi="Consolas" w:eastAsia="Consolas" w:cs="Consolas"/>
          <w:noProof w:val="0"/>
          <w:sz w:val="22"/>
          <w:szCs w:val="22"/>
          <w:lang w:val="en-US"/>
        </w:rPr>
        <w:t>("!x = " + (!x));</w:t>
      </w:r>
      <w:r>
        <w:br/>
      </w:r>
      <w:r w:rsidRPr="3FBF59AD" w:rsidR="739E1BE7">
        <w:rPr>
          <w:rFonts w:ascii="Consolas" w:hAnsi="Consolas" w:eastAsia="Consolas" w:cs="Consolas"/>
          <w:noProof w:val="0"/>
          <w:sz w:val="22"/>
          <w:szCs w:val="22"/>
          <w:lang w:val="en-US"/>
        </w:rPr>
        <w:t>}</w:t>
      </w:r>
      <w:r>
        <w:br/>
      </w:r>
      <w:r w:rsidRPr="3FBF59AD" w:rsidR="739E1BE7">
        <w:rPr>
          <w:rFonts w:ascii="Cambria" w:hAnsi="Cambria" w:eastAsia="Cambria" w:cs="Cambria"/>
          <w:noProof w:val="0"/>
          <w:sz w:val="22"/>
          <w:szCs w:val="22"/>
          <w:lang w:val="en-US"/>
        </w:rPr>
        <w:t>}</w:t>
      </w:r>
    </w:p>
    <w:p w:rsidR="00B42E49" w:rsidRDefault="00000000" w14:paraId="390E04B3" w14:textId="77777777">
      <w:r w:rsidR="00000000">
        <w:rPr/>
        <w:t>5. What is operator precedence? How does it affect the outcome of expressions?</w:t>
      </w:r>
    </w:p>
    <w:p w:rsidR="54012769" w:rsidRDefault="54012769" w14:paraId="5966EBB2" w14:textId="0CC3882C">
      <w:r w:rsidR="54012769">
        <w:rPr/>
        <w:t>a) Operator precedence is the order in which Java evaluates different operators in an expression.</w:t>
      </w:r>
    </w:p>
    <w:p w:rsidR="54012769" w:rsidRDefault="54012769" w14:paraId="54D34827" w14:textId="228E35AC">
      <w:r w:rsidR="54012769">
        <w:rPr/>
        <w:t>Ex: int result = 10 + 5 * 2;(Multiplication has high precedence than addition)</w:t>
      </w:r>
    </w:p>
    <w:p w:rsidR="54012769" w:rsidP="3FBF59AD" w:rsidRDefault="54012769" w14:paraId="5153B455" w14:textId="2DA50921">
      <w:pPr>
        <w:pStyle w:val="Normal"/>
      </w:pPr>
      <w:r w:rsidR="54012769">
        <w:rPr/>
        <w:t xml:space="preserve"> result = 10 + (5 * 2) = 20</w:t>
      </w:r>
    </w:p>
    <w:p w:rsidR="00B42E49" w:rsidRDefault="00000000" w14:paraId="69D7213D" w14:textId="77777777">
      <w:pPr>
        <w:pStyle w:val="Heading1"/>
      </w:pPr>
      <w:r>
        <w:t>Additional Questions</w:t>
      </w:r>
    </w:p>
    <w:p w:rsidR="00B42E49" w:rsidRDefault="00000000" w14:paraId="7D2315AC" w14:textId="77777777">
      <w:pPr>
        <w:pStyle w:val="Heading2"/>
      </w:pPr>
      <w:r>
        <w:t>Java Data Types</w:t>
      </w:r>
    </w:p>
    <w:p w:rsidR="00B42E49" w:rsidRDefault="00000000" w14:paraId="460352A2" w14:textId="77777777">
      <w:r w:rsidR="00000000">
        <w:rPr/>
        <w:t>6. What is the size and range of each primitive data type in Java?</w:t>
      </w:r>
    </w:p>
    <w:p w:rsidR="314DB564" w:rsidRDefault="314DB564" w14:paraId="1BBFA9D9" w14:textId="4985AA3E">
      <w:r w:rsidR="314DB564">
        <w:rPr/>
        <w:t xml:space="preserve">a) </w:t>
      </w:r>
      <w:r w:rsidR="314DB564">
        <w:rPr/>
        <w:t>byte: 8 bits, range -128 to 127</w:t>
      </w:r>
    </w:p>
    <w:p w:rsidR="314DB564" w:rsidP="3FBF59AD" w:rsidRDefault="314DB564" w14:paraId="38278259" w14:textId="53459D68">
      <w:pPr>
        <w:pStyle w:val="Normal"/>
      </w:pPr>
      <w:r w:rsidR="314DB564">
        <w:rPr/>
        <w:t>short: 16 bits, range -32,768 to 32,767</w:t>
      </w:r>
    </w:p>
    <w:p w:rsidR="314DB564" w:rsidP="3FBF59AD" w:rsidRDefault="314DB564" w14:paraId="3E281452" w14:textId="78133B84">
      <w:pPr>
        <w:pStyle w:val="Normal"/>
      </w:pPr>
      <w:r w:rsidR="314DB564">
        <w:rPr/>
        <w:t>int: 32 bits, range -2,147,483,648 to 2,147,483,647</w:t>
      </w:r>
    </w:p>
    <w:p w:rsidR="314DB564" w:rsidP="3FBF59AD" w:rsidRDefault="314DB564" w14:paraId="21DF7009" w14:textId="1C3F9201">
      <w:pPr>
        <w:pStyle w:val="Normal"/>
      </w:pPr>
      <w:r w:rsidR="314DB564">
        <w:rPr/>
        <w:t>long: 64 bits, range -9,223,372,036,854,775,808 to 9,223,372,036,854,775,807</w:t>
      </w:r>
    </w:p>
    <w:p w:rsidR="314DB564" w:rsidP="3FBF59AD" w:rsidRDefault="314DB564" w14:paraId="61B7F341" w14:textId="1F892CEB">
      <w:pPr>
        <w:pStyle w:val="Normal"/>
      </w:pPr>
      <w:r w:rsidR="314DB564">
        <w:rPr/>
        <w:t>float: 32 bits, range ~±3.40282347E+38 (6–7 decimal digits)</w:t>
      </w:r>
    </w:p>
    <w:p w:rsidR="314DB564" w:rsidP="3FBF59AD" w:rsidRDefault="314DB564" w14:paraId="1304A3FC" w14:textId="3FC55525">
      <w:pPr>
        <w:pStyle w:val="Normal"/>
      </w:pPr>
      <w:r w:rsidR="314DB564">
        <w:rPr/>
        <w:t>double: 64 bits, range ~±1.79769313486231570E+308 (15 decimal digits)</w:t>
      </w:r>
    </w:p>
    <w:p w:rsidR="314DB564" w:rsidP="3FBF59AD" w:rsidRDefault="314DB564" w14:paraId="71978A68" w14:textId="47B947AB">
      <w:pPr>
        <w:pStyle w:val="Normal"/>
      </w:pPr>
      <w:r w:rsidR="314DB564">
        <w:rPr/>
        <w:t>char: 16 bits, range 0 to 65,535 (Unicode)</w:t>
      </w:r>
    </w:p>
    <w:p w:rsidR="314DB564" w:rsidP="3FBF59AD" w:rsidRDefault="314DB564" w14:paraId="6B57A6CB" w14:textId="59853697">
      <w:pPr>
        <w:pStyle w:val="Normal"/>
      </w:pPr>
      <w:r w:rsidR="314DB564">
        <w:rPr/>
        <w:t>boolean</w:t>
      </w:r>
      <w:r w:rsidR="314DB564">
        <w:rPr/>
        <w:t>: size JVM-dependent, values are true or false</w:t>
      </w:r>
    </w:p>
    <w:p w:rsidR="00B42E49" w:rsidRDefault="00000000" w14:paraId="0885E11A" w14:textId="77777777">
      <w:r w:rsidR="00000000">
        <w:rPr/>
        <w:t>7. How does Java handle overflow and underflow with numeric types?</w:t>
      </w:r>
    </w:p>
    <w:p w:rsidR="62E89F09" w:rsidRDefault="62E89F09" w14:paraId="6D61E422" w14:textId="369E4F2E">
      <w:r w:rsidR="62E89F09">
        <w:rPr/>
        <w:t xml:space="preserve">a)  </w:t>
      </w:r>
      <w:r w:rsidR="62E89F09">
        <w:rPr/>
        <w:t xml:space="preserve">Overflow happens when a calculation exceeds the maximum value of a </w:t>
      </w:r>
      <w:r w:rsidR="62E89F09">
        <w:rPr/>
        <w:t>type. Underflow</w:t>
      </w:r>
      <w:r w:rsidR="62E89F09">
        <w:rPr/>
        <w:t xml:space="preserve"> happens when it goes below the minimum value. Java wraps around instead of throwing an error.</w:t>
      </w:r>
    </w:p>
    <w:p w:rsidR="00B42E49" w:rsidRDefault="00000000" w14:paraId="13196A88" w14:textId="77777777">
      <w:r w:rsidR="00000000">
        <w:rPr/>
        <w:t>8. Write a program to convert a double value to an int without data loss.</w:t>
      </w:r>
    </w:p>
    <w:p w:rsidR="6F18A444" w:rsidRDefault="6F18A444" w14:paraId="1DA1A7FE" w14:textId="6FF541BF">
      <w:r w:rsidR="6F18A444">
        <w:rPr/>
        <w:t xml:space="preserve">a) </w:t>
      </w:r>
      <w:r w:rsidR="6F18A444">
        <w:rPr/>
        <w:t>public class DoubleToInt {</w:t>
      </w:r>
    </w:p>
    <w:p w:rsidR="6F18A444" w:rsidP="3FBF59AD" w:rsidRDefault="6F18A444" w14:paraId="104C1DFA" w14:textId="50CB8D9A">
      <w:pPr>
        <w:pStyle w:val="Normal"/>
      </w:pPr>
      <w:r w:rsidR="6F18A444">
        <w:rPr/>
        <w:t xml:space="preserve">    public static void main(String[] args) {</w:t>
      </w:r>
    </w:p>
    <w:p w:rsidR="6F18A444" w:rsidP="3FBF59AD" w:rsidRDefault="6F18A444" w14:paraId="5CC943F9" w14:textId="414878F3">
      <w:pPr>
        <w:pStyle w:val="Normal"/>
      </w:pPr>
      <w:r w:rsidR="6F18A444">
        <w:rPr/>
        <w:t xml:space="preserve">        double d = 45.75;</w:t>
      </w:r>
    </w:p>
    <w:p w:rsidR="6F18A444" w:rsidP="3FBF59AD" w:rsidRDefault="6F18A444" w14:paraId="527721F7" w14:textId="7837293C">
      <w:pPr>
        <w:pStyle w:val="Normal"/>
      </w:pPr>
      <w:r w:rsidR="6F18A444">
        <w:rPr/>
        <w:t xml:space="preserve">        int i = (int) Math.round(d); // Rounds to nearest integer</w:t>
      </w:r>
    </w:p>
    <w:p w:rsidR="6F18A444" w:rsidP="3FBF59AD" w:rsidRDefault="6F18A444" w14:paraId="1E4FC281" w14:textId="26609477">
      <w:pPr>
        <w:pStyle w:val="Normal"/>
      </w:pPr>
      <w:r w:rsidR="6F18A444">
        <w:rPr/>
        <w:t xml:space="preserve">        System.out.println("Original double: " + d);</w:t>
      </w:r>
    </w:p>
    <w:p w:rsidR="6F18A444" w:rsidP="3FBF59AD" w:rsidRDefault="6F18A444" w14:paraId="02E80F9B" w14:textId="44D80BC1">
      <w:pPr>
        <w:pStyle w:val="Normal"/>
      </w:pPr>
      <w:r w:rsidR="6F18A444">
        <w:rPr/>
        <w:t xml:space="preserve">        System.out.println("Converted int: " + i);</w:t>
      </w:r>
    </w:p>
    <w:p w:rsidR="6F18A444" w:rsidP="3FBF59AD" w:rsidRDefault="6F18A444" w14:paraId="28FFDC56" w14:textId="5143A511">
      <w:pPr>
        <w:pStyle w:val="Normal"/>
      </w:pPr>
      <w:r w:rsidR="6F18A444">
        <w:rPr/>
        <w:t xml:space="preserve">    }</w:t>
      </w:r>
    </w:p>
    <w:p w:rsidR="6F18A444" w:rsidP="3FBF59AD" w:rsidRDefault="6F18A444" w14:paraId="5B3C3AC1" w14:textId="7EA2BF19">
      <w:pPr>
        <w:pStyle w:val="Normal"/>
      </w:pPr>
      <w:r w:rsidR="6F18A444">
        <w:rPr/>
        <w:t>}</w:t>
      </w:r>
    </w:p>
    <w:p w:rsidR="3FBF59AD" w:rsidRDefault="3FBF59AD" w14:paraId="0C0B8D21" w14:textId="5955DED9"/>
    <w:p w:rsidR="00B42E49" w:rsidRDefault="00000000" w14:paraId="51188CD7" w14:textId="77777777">
      <w:r w:rsidR="00000000">
        <w:rPr/>
        <w:t>9. What is the difference between char and String in Java?</w:t>
      </w:r>
    </w:p>
    <w:p w:rsidR="0EA4B033" w:rsidRDefault="0EA4B033" w14:paraId="01993172" w14:textId="5948E550">
      <w:r w:rsidR="0EA4B033">
        <w:rPr/>
        <w:t xml:space="preserve">a) </w:t>
      </w:r>
      <w:r w:rsidR="0EA4B033">
        <w:rPr/>
        <w:t>char is a primitive type that stores a single character. String is a class that stores a sequence of characters. char is enclosed in single quotes (e.g., 'A'), while String is enclosed in double quotes (e.g., "Java").</w:t>
      </w:r>
    </w:p>
    <w:p w:rsidR="00B42E49" w:rsidRDefault="00000000" w14:paraId="35DFFF1B" w14:textId="77777777">
      <w:r w:rsidR="00000000">
        <w:rPr/>
        <w:t>10. Explain wrapper classes and their use in Java.</w:t>
      </w:r>
    </w:p>
    <w:p w:rsidR="5134E176" w:rsidRDefault="5134E176" w14:paraId="28CDA0F4" w14:textId="4725D2FC">
      <w:r w:rsidR="5134E176">
        <w:rPr/>
        <w:t xml:space="preserve">a) </w:t>
      </w:r>
      <w:r w:rsidR="5134E176">
        <w:rPr/>
        <w:t>Wrapper classes are object representations of primitive types in Java. They allow primitives to be used in collections, provide utility methods, and support autoboxing/unboxing.</w:t>
      </w:r>
    </w:p>
    <w:p w:rsidR="5134E176" w:rsidP="3FBF59AD" w:rsidRDefault="5134E176" w14:paraId="61A684B2" w14:textId="53FCB948">
      <w:pPr>
        <w:pStyle w:val="Normal"/>
      </w:pPr>
      <w:r w:rsidR="5134E176">
        <w:rPr/>
        <w:t xml:space="preserve">Ex: </w:t>
      </w:r>
      <w:r w:rsidR="5134E176">
        <w:rPr/>
        <w:t>public class WrapperExample {</w:t>
      </w:r>
    </w:p>
    <w:p w:rsidR="5134E176" w:rsidP="3FBF59AD" w:rsidRDefault="5134E176" w14:paraId="7C06F940" w14:textId="4D91494D">
      <w:pPr>
        <w:pStyle w:val="Normal"/>
      </w:pPr>
      <w:r w:rsidR="5134E176">
        <w:rPr/>
        <w:t xml:space="preserve">    public static void main(String[] args) {</w:t>
      </w:r>
    </w:p>
    <w:p w:rsidR="5134E176" w:rsidP="3FBF59AD" w:rsidRDefault="5134E176" w14:paraId="73134A48" w14:textId="4B5D8514">
      <w:pPr>
        <w:pStyle w:val="Normal"/>
      </w:pPr>
      <w:r w:rsidR="5134E176">
        <w:rPr/>
        <w:t xml:space="preserve">        int num = 10;</w:t>
      </w:r>
    </w:p>
    <w:p w:rsidR="5134E176" w:rsidP="3FBF59AD" w:rsidRDefault="5134E176" w14:paraId="3DE6CF4A" w14:textId="602F8C9F">
      <w:pPr>
        <w:pStyle w:val="Normal"/>
      </w:pPr>
      <w:r w:rsidR="5134E176">
        <w:rPr/>
        <w:t xml:space="preserve">        Integer obj = num; // Autoboxing</w:t>
      </w:r>
    </w:p>
    <w:p w:rsidR="5134E176" w:rsidP="3FBF59AD" w:rsidRDefault="5134E176" w14:paraId="73A21088" w14:textId="58894EAD">
      <w:pPr>
        <w:pStyle w:val="Normal"/>
      </w:pPr>
      <w:r w:rsidR="5134E176">
        <w:rPr/>
        <w:t xml:space="preserve">        int val = obj;     // Unboxing</w:t>
      </w:r>
    </w:p>
    <w:p w:rsidR="5134E176" w:rsidP="3FBF59AD" w:rsidRDefault="5134E176" w14:paraId="5EA42C3D" w14:textId="5DE63B45">
      <w:pPr>
        <w:pStyle w:val="Normal"/>
      </w:pPr>
      <w:r w:rsidR="5134E176">
        <w:rPr/>
        <w:t xml:space="preserve">        System.out.println("Wrapper Object: " + obj);</w:t>
      </w:r>
    </w:p>
    <w:p w:rsidR="5134E176" w:rsidP="3FBF59AD" w:rsidRDefault="5134E176" w14:paraId="185F1219" w14:textId="0012D309">
      <w:pPr>
        <w:pStyle w:val="Normal"/>
      </w:pPr>
      <w:r w:rsidR="5134E176">
        <w:rPr/>
        <w:t xml:space="preserve">        System.out.println("Primitive Value: " + val);</w:t>
      </w:r>
    </w:p>
    <w:p w:rsidR="5134E176" w:rsidP="3FBF59AD" w:rsidRDefault="5134E176" w14:paraId="1931B672" w14:textId="341B56F6">
      <w:pPr>
        <w:pStyle w:val="Normal"/>
      </w:pPr>
      <w:r w:rsidR="5134E176">
        <w:rPr/>
        <w:t xml:space="preserve">    }</w:t>
      </w:r>
    </w:p>
    <w:p w:rsidR="5134E176" w:rsidP="3FBF59AD" w:rsidRDefault="5134E176" w14:paraId="111322A2" w14:textId="78F2AE7B">
      <w:pPr>
        <w:pStyle w:val="Normal"/>
      </w:pPr>
      <w:r w:rsidR="5134E176">
        <w:rPr/>
        <w:t>}</w:t>
      </w:r>
    </w:p>
    <w:p w:rsidR="00B42E49" w:rsidRDefault="00000000" w14:paraId="6D4A70F8" w14:textId="77777777">
      <w:pPr>
        <w:pStyle w:val="Heading2"/>
      </w:pPr>
      <w:r>
        <w:t>Java Control Statements</w:t>
      </w:r>
    </w:p>
    <w:p w:rsidR="00B42E49" w:rsidRDefault="00000000" w14:paraId="5BDCC2D8" w14:textId="77777777">
      <w:r w:rsidR="00000000">
        <w:rPr/>
        <w:t>6. Write a Java program using nested if statements.</w:t>
      </w:r>
    </w:p>
    <w:p w:rsidR="47F864E1" w:rsidRDefault="47F864E1" w14:paraId="52B0A8C9" w14:textId="72E67CC0">
      <w:r w:rsidR="47F864E1">
        <w:rPr/>
        <w:t xml:space="preserve">a)  </w:t>
      </w:r>
      <w:r w:rsidR="47F864E1">
        <w:rPr/>
        <w:t>public class NestedIfdemo {</w:t>
      </w:r>
    </w:p>
    <w:p w:rsidR="47F864E1" w:rsidP="3FBF59AD" w:rsidRDefault="47F864E1" w14:paraId="37DF7BAC" w14:textId="402E773F">
      <w:pPr>
        <w:pStyle w:val="Normal"/>
      </w:pPr>
      <w:r w:rsidR="47F864E1">
        <w:rPr/>
        <w:t xml:space="preserve">    public static void </w:t>
      </w:r>
      <w:r w:rsidR="47F864E1">
        <w:rPr/>
        <w:t>main (</w:t>
      </w:r>
      <w:r w:rsidR="47F864E1">
        <w:rPr/>
        <w:t xml:space="preserve">String [] </w:t>
      </w:r>
      <w:r w:rsidR="47F864E1">
        <w:rPr/>
        <w:t>args</w:t>
      </w:r>
      <w:r w:rsidR="47F864E1">
        <w:rPr/>
        <w:t>) {</w:t>
      </w:r>
    </w:p>
    <w:p w:rsidR="47F864E1" w:rsidP="3FBF59AD" w:rsidRDefault="47F864E1" w14:paraId="3C9862C9" w14:textId="4303BDAD">
      <w:pPr>
        <w:pStyle w:val="Normal"/>
      </w:pPr>
      <w:r w:rsidR="47F864E1">
        <w:rPr/>
        <w:t xml:space="preserve">        int num = 25;</w:t>
      </w:r>
    </w:p>
    <w:p w:rsidR="47F864E1" w:rsidP="3FBF59AD" w:rsidRDefault="47F864E1" w14:paraId="03CAD81B" w14:textId="36ACCB42">
      <w:pPr>
        <w:pStyle w:val="Normal"/>
      </w:pPr>
      <w:r w:rsidR="47F864E1">
        <w:rPr/>
        <w:t xml:space="preserve">        if (num &gt; 0) {</w:t>
      </w:r>
    </w:p>
    <w:p w:rsidR="47F864E1" w:rsidP="3FBF59AD" w:rsidRDefault="47F864E1" w14:paraId="7A0C458B" w14:textId="00E9687D">
      <w:pPr>
        <w:pStyle w:val="Normal"/>
      </w:pPr>
      <w:r w:rsidR="47F864E1">
        <w:rPr/>
        <w:t xml:space="preserve">            if (num % 2 == 0) {</w:t>
      </w:r>
    </w:p>
    <w:p w:rsidR="47F864E1" w:rsidP="3FBF59AD" w:rsidRDefault="47F864E1" w14:paraId="1B126131" w14:textId="4813E3F2">
      <w:pPr>
        <w:pStyle w:val="Normal"/>
      </w:pPr>
      <w:r w:rsidR="47F864E1">
        <w:rPr/>
        <w:t xml:space="preserve">                System.out.println("The number is positive and even.");</w:t>
      </w:r>
    </w:p>
    <w:p w:rsidR="47F864E1" w:rsidP="3FBF59AD" w:rsidRDefault="47F864E1" w14:paraId="1CAFE392" w14:textId="0046619A">
      <w:pPr>
        <w:pStyle w:val="Normal"/>
      </w:pPr>
      <w:r w:rsidR="47F864E1">
        <w:rPr/>
        <w:t xml:space="preserve">            } else {</w:t>
      </w:r>
    </w:p>
    <w:p w:rsidR="47F864E1" w:rsidP="3FBF59AD" w:rsidRDefault="47F864E1" w14:paraId="5A7C0834" w14:textId="3D2ADCAB">
      <w:pPr>
        <w:pStyle w:val="Normal"/>
      </w:pPr>
      <w:r w:rsidR="47F864E1">
        <w:rPr/>
        <w:t xml:space="preserve">                System.out.println("The number is positive and odd.");</w:t>
      </w:r>
    </w:p>
    <w:p w:rsidR="47F864E1" w:rsidP="3FBF59AD" w:rsidRDefault="47F864E1" w14:paraId="03AB52E0" w14:textId="6F7F3440">
      <w:pPr>
        <w:pStyle w:val="Normal"/>
      </w:pPr>
      <w:r w:rsidR="47F864E1">
        <w:rPr/>
        <w:t xml:space="preserve">            }</w:t>
      </w:r>
    </w:p>
    <w:p w:rsidR="47F864E1" w:rsidP="3FBF59AD" w:rsidRDefault="47F864E1" w14:paraId="5CA8D5A1" w14:textId="05F2669E">
      <w:pPr>
        <w:pStyle w:val="Normal"/>
      </w:pPr>
      <w:r w:rsidR="47F864E1">
        <w:rPr/>
        <w:t xml:space="preserve">        } else {</w:t>
      </w:r>
    </w:p>
    <w:p w:rsidR="47F864E1" w:rsidP="3FBF59AD" w:rsidRDefault="47F864E1" w14:paraId="1120C529" w14:textId="4B277C6E">
      <w:pPr>
        <w:pStyle w:val="Normal"/>
      </w:pPr>
      <w:r w:rsidR="47F864E1">
        <w:rPr/>
        <w:t xml:space="preserve">            System.out.println("The number is not positive.");</w:t>
      </w:r>
    </w:p>
    <w:p w:rsidR="47F864E1" w:rsidP="3FBF59AD" w:rsidRDefault="47F864E1" w14:paraId="43C8EF48" w14:textId="5AE0FE76">
      <w:pPr>
        <w:pStyle w:val="Normal"/>
      </w:pPr>
      <w:r w:rsidR="47F864E1">
        <w:rPr/>
        <w:t xml:space="preserve">        }</w:t>
      </w:r>
    </w:p>
    <w:p w:rsidR="47F864E1" w:rsidP="3FBF59AD" w:rsidRDefault="47F864E1" w14:paraId="2ACFDEFB" w14:textId="3C716204">
      <w:pPr>
        <w:pStyle w:val="Normal"/>
      </w:pPr>
      <w:r w:rsidR="47F864E1">
        <w:rPr/>
        <w:t xml:space="preserve">    }</w:t>
      </w:r>
    </w:p>
    <w:p w:rsidR="47F864E1" w:rsidP="3FBF59AD" w:rsidRDefault="47F864E1" w14:paraId="2A7DED78" w14:textId="18A097D1">
      <w:pPr>
        <w:pStyle w:val="Normal"/>
      </w:pPr>
      <w:r w:rsidR="47F864E1">
        <w:rPr/>
        <w:t>}</w:t>
      </w:r>
    </w:p>
    <w:p w:rsidR="00B42E49" w:rsidRDefault="00000000" w14:paraId="3F2BAFE9" w14:textId="77777777">
      <w:r w:rsidR="00000000">
        <w:rPr/>
        <w:t>7. Write a Java program to display the multiplication table of a number using a loop.</w:t>
      </w:r>
    </w:p>
    <w:p w:rsidR="6A9EA821" w:rsidRDefault="6A9EA821" w14:paraId="681E4885" w14:textId="3C5A3EEA">
      <w:r w:rsidR="6A9EA821">
        <w:rPr/>
        <w:t xml:space="preserve">a) </w:t>
      </w:r>
      <w:r w:rsidR="6A9EA821">
        <w:rPr/>
        <w:t>public class MultiplicationTable {</w:t>
      </w:r>
    </w:p>
    <w:p w:rsidR="6A9EA821" w:rsidP="3FBF59AD" w:rsidRDefault="6A9EA821" w14:paraId="07442769" w14:textId="7F22BE2F">
      <w:pPr>
        <w:pStyle w:val="Normal"/>
      </w:pPr>
      <w:r w:rsidR="6A9EA821">
        <w:rPr/>
        <w:t xml:space="preserve">    public static void main(String[] args) {</w:t>
      </w:r>
    </w:p>
    <w:p w:rsidR="6A9EA821" w:rsidP="3FBF59AD" w:rsidRDefault="6A9EA821" w14:paraId="56900ACE" w14:textId="041CBA6D">
      <w:pPr>
        <w:pStyle w:val="Normal"/>
      </w:pPr>
      <w:r w:rsidR="6A9EA821">
        <w:rPr/>
        <w:t xml:space="preserve">        int num = 5;</w:t>
      </w:r>
    </w:p>
    <w:p w:rsidR="6A9EA821" w:rsidP="3FBF59AD" w:rsidRDefault="6A9EA821" w14:paraId="21A90B83" w14:textId="22414933">
      <w:pPr>
        <w:pStyle w:val="Normal"/>
      </w:pPr>
      <w:r w:rsidR="6A9EA821">
        <w:rPr/>
        <w:t xml:space="preserve">        for (int i = 1; i &lt;= 10; i++) {</w:t>
      </w:r>
    </w:p>
    <w:p w:rsidR="6A9EA821" w:rsidP="3FBF59AD" w:rsidRDefault="6A9EA821" w14:paraId="6958A39C" w14:textId="248BF746">
      <w:pPr>
        <w:pStyle w:val="Normal"/>
      </w:pPr>
      <w:r w:rsidR="6A9EA821">
        <w:rPr/>
        <w:t xml:space="preserve">            System.out.println(num + " x " + i + " = " + (num * i));</w:t>
      </w:r>
    </w:p>
    <w:p w:rsidR="6A9EA821" w:rsidP="3FBF59AD" w:rsidRDefault="6A9EA821" w14:paraId="173B6938" w14:textId="191158B0">
      <w:pPr>
        <w:pStyle w:val="Normal"/>
      </w:pPr>
      <w:r w:rsidR="6A9EA821">
        <w:rPr/>
        <w:t xml:space="preserve">        }</w:t>
      </w:r>
    </w:p>
    <w:p w:rsidR="6A9EA821" w:rsidP="3FBF59AD" w:rsidRDefault="6A9EA821" w14:paraId="1045F325" w14:textId="04F28EEA">
      <w:pPr>
        <w:pStyle w:val="Normal"/>
      </w:pPr>
      <w:r w:rsidR="6A9EA821">
        <w:rPr/>
        <w:t xml:space="preserve">    }</w:t>
      </w:r>
    </w:p>
    <w:p w:rsidR="6A9EA821" w:rsidP="3FBF59AD" w:rsidRDefault="6A9EA821" w14:paraId="57E60914" w14:textId="5DC3E8CF">
      <w:pPr>
        <w:pStyle w:val="Normal"/>
      </w:pPr>
      <w:r w:rsidR="6A9EA821">
        <w:rPr/>
        <w:t>}</w:t>
      </w:r>
    </w:p>
    <w:p w:rsidR="00B42E49" w:rsidRDefault="00000000" w14:paraId="0A085683" w14:textId="77777777">
      <w:r w:rsidR="00000000">
        <w:rPr/>
        <w:t>8. How do you exit from nested loops in Java?</w:t>
      </w:r>
    </w:p>
    <w:p w:rsidR="59FA126B" w:rsidRDefault="59FA126B" w14:paraId="48E4494B" w14:textId="2D11B032">
      <w:r w:rsidR="59FA126B">
        <w:rPr/>
        <w:t xml:space="preserve">a) By </w:t>
      </w:r>
      <w:r w:rsidR="59FA126B">
        <w:rPr/>
        <w:t>assigning a</w:t>
      </w:r>
      <w:r w:rsidRPr="3FBF59AD" w:rsidR="59FA126B">
        <w:rPr>
          <w:rFonts w:ascii="Cambria" w:hAnsi="Cambria" w:eastAsia="Cambria" w:cs="Cambria"/>
          <w:noProof w:val="0"/>
          <w:sz w:val="22"/>
          <w:szCs w:val="22"/>
          <w:lang w:val="en-US"/>
        </w:rPr>
        <w:t xml:space="preserve"> label before the outer loop and use </w:t>
      </w:r>
      <w:r w:rsidRPr="3FBF59AD" w:rsidR="59FA126B">
        <w:rPr>
          <w:rFonts w:ascii="Consolas" w:hAnsi="Consolas" w:eastAsia="Consolas" w:cs="Consolas"/>
          <w:noProof w:val="0"/>
          <w:sz w:val="22"/>
          <w:szCs w:val="22"/>
          <w:lang w:val="en-US"/>
        </w:rPr>
        <w:t xml:space="preserve">break label Name </w:t>
      </w:r>
      <w:r w:rsidRPr="3FBF59AD" w:rsidR="59FA126B">
        <w:rPr>
          <w:rFonts w:ascii="Cambria" w:hAnsi="Cambria" w:eastAsia="Cambria" w:cs="Cambria"/>
          <w:noProof w:val="0"/>
          <w:sz w:val="22"/>
          <w:szCs w:val="22"/>
          <w:lang w:val="en-US"/>
        </w:rPr>
        <w:t>to exit all loops.</w:t>
      </w:r>
    </w:p>
    <w:p w:rsidR="00B42E49" w:rsidRDefault="00000000" w14:paraId="7CEBA366" w14:textId="77777777">
      <w:r w:rsidR="00000000">
        <w:rPr/>
        <w:t>9. Compare and contrast for, while, and do-while loops.</w:t>
      </w:r>
    </w:p>
    <w:p w:rsidR="2F866732" w:rsidRDefault="2F866732" w14:paraId="5C52E7F7" w14:textId="547D0153">
      <w:r w:rsidR="2F866732">
        <w:rPr/>
        <w:t xml:space="preserve">a) </w:t>
      </w:r>
      <w:r w:rsidR="2F866732">
        <w:rPr/>
        <w:t>for loop is best for a known number of iterations, initialization, condition, and increment in one place.</w:t>
      </w:r>
    </w:p>
    <w:p w:rsidR="2F866732" w:rsidP="3FBF59AD" w:rsidRDefault="2F866732" w14:paraId="5F78598B" w14:textId="70A63F08">
      <w:pPr>
        <w:pStyle w:val="Normal"/>
      </w:pPr>
      <w:r w:rsidR="2F866732">
        <w:rPr/>
        <w:t>while loop is best when the number of iterations is unknown and checks condition before execution.</w:t>
      </w:r>
    </w:p>
    <w:p w:rsidR="2F866732" w:rsidP="3FBF59AD" w:rsidRDefault="2F866732" w14:paraId="79F8D5C7" w14:textId="6D167926">
      <w:pPr>
        <w:pStyle w:val="Normal"/>
      </w:pPr>
      <w:r w:rsidR="2F866732">
        <w:rPr/>
        <w:t>do-while loop Executes at least once because condition is checked after the loop body.</w:t>
      </w:r>
    </w:p>
    <w:p w:rsidR="00B42E49" w:rsidRDefault="00000000" w14:paraId="76E868A7" w14:textId="77777777">
      <w:r w:rsidR="00000000">
        <w:rPr/>
        <w:t>10. Write a program that uses a switch-case to simulate a basic calculator.</w:t>
      </w:r>
    </w:p>
    <w:p w:rsidR="5B9D4BB4" w:rsidRDefault="5B9D4BB4" w14:paraId="402138E9" w14:textId="6B8C8D9F">
      <w:r w:rsidR="5B9D4BB4">
        <w:rPr/>
        <w:t xml:space="preserve">a) </w:t>
      </w:r>
      <w:r w:rsidR="5B9D4BB4">
        <w:rPr/>
        <w:t xml:space="preserve">import </w:t>
      </w:r>
      <w:r w:rsidR="5B9D4BB4">
        <w:rPr/>
        <w:t>java.util.Scanner</w:t>
      </w:r>
      <w:r w:rsidR="5B9D4BB4">
        <w:rPr/>
        <w:t>;</w:t>
      </w:r>
    </w:p>
    <w:p w:rsidR="5B9D4BB4" w:rsidP="3FBF59AD" w:rsidRDefault="5B9D4BB4" w14:paraId="4C289619" w14:textId="7BC63C01">
      <w:pPr>
        <w:pStyle w:val="Normal"/>
      </w:pPr>
      <w:r w:rsidR="5B9D4BB4">
        <w:rPr/>
        <w:t>public class Calculatordemo {</w:t>
      </w:r>
    </w:p>
    <w:p w:rsidR="5B9D4BB4" w:rsidP="3FBF59AD" w:rsidRDefault="5B9D4BB4" w14:paraId="60A70865" w14:textId="5BF15F67">
      <w:pPr>
        <w:pStyle w:val="Normal"/>
      </w:pPr>
      <w:r w:rsidR="5B9D4BB4">
        <w:rPr/>
        <w:t xml:space="preserve">    public static void main(String[] args) {</w:t>
      </w:r>
    </w:p>
    <w:p w:rsidR="5B9D4BB4" w:rsidP="3FBF59AD" w:rsidRDefault="5B9D4BB4" w14:paraId="52BF0101" w14:textId="7C8E0619">
      <w:pPr>
        <w:pStyle w:val="Normal"/>
      </w:pPr>
      <w:r w:rsidR="5B9D4BB4">
        <w:rPr/>
        <w:t xml:space="preserve">        Scanner </w:t>
      </w:r>
      <w:r w:rsidR="5B9D4BB4">
        <w:rPr/>
        <w:t>sc</w:t>
      </w:r>
      <w:r w:rsidR="5B9D4BB4">
        <w:rPr/>
        <w:t xml:space="preserve"> = new </w:t>
      </w:r>
      <w:r w:rsidR="5B9D4BB4">
        <w:rPr/>
        <w:t>Scanner(</w:t>
      </w:r>
      <w:r w:rsidR="5B9D4BB4">
        <w:rPr/>
        <w:t>System.in);</w:t>
      </w:r>
    </w:p>
    <w:p w:rsidR="5B9D4BB4" w:rsidP="3FBF59AD" w:rsidRDefault="5B9D4BB4" w14:paraId="12055CAF" w14:textId="04DCE90A">
      <w:pPr>
        <w:pStyle w:val="Normal"/>
      </w:pPr>
      <w:r w:rsidR="5B9D4BB4">
        <w:rPr/>
        <w:t xml:space="preserve">        System.out.print("Enter first number: ");</w:t>
      </w:r>
    </w:p>
    <w:p w:rsidR="5B9D4BB4" w:rsidP="3FBF59AD" w:rsidRDefault="5B9D4BB4" w14:paraId="1EA0DE74" w14:textId="23376FA8">
      <w:pPr>
        <w:pStyle w:val="Normal"/>
      </w:pPr>
      <w:r w:rsidR="5B9D4BB4">
        <w:rPr/>
        <w:t xml:space="preserve">        double num1 = sc.nextDouble();</w:t>
      </w:r>
    </w:p>
    <w:p w:rsidR="5B9D4BB4" w:rsidP="3FBF59AD" w:rsidRDefault="5B9D4BB4" w14:paraId="5B8B5D74" w14:textId="1E721B23">
      <w:pPr>
        <w:pStyle w:val="Normal"/>
      </w:pPr>
      <w:r w:rsidR="5B9D4BB4">
        <w:rPr/>
        <w:t xml:space="preserve">        System.out.print("Enter second number: ");</w:t>
      </w:r>
    </w:p>
    <w:p w:rsidR="5B9D4BB4" w:rsidP="3FBF59AD" w:rsidRDefault="5B9D4BB4" w14:paraId="08B677AC" w14:textId="757FC2BE">
      <w:pPr>
        <w:pStyle w:val="Normal"/>
      </w:pPr>
      <w:r w:rsidR="5B9D4BB4">
        <w:rPr/>
        <w:t xml:space="preserve">        double num2 = sc.nextDouble();</w:t>
      </w:r>
    </w:p>
    <w:p w:rsidR="5B9D4BB4" w:rsidP="3FBF59AD" w:rsidRDefault="5B9D4BB4" w14:paraId="72444CDB" w14:textId="2B7D0550">
      <w:pPr>
        <w:pStyle w:val="Normal"/>
      </w:pPr>
      <w:r w:rsidR="5B9D4BB4">
        <w:rPr/>
        <w:t xml:space="preserve">        System.out.print("Enter operator (+, -, *, /): ");</w:t>
      </w:r>
    </w:p>
    <w:p w:rsidR="5B9D4BB4" w:rsidP="3FBF59AD" w:rsidRDefault="5B9D4BB4" w14:paraId="6D6DBCF5" w14:textId="5A4EB1CE">
      <w:pPr>
        <w:pStyle w:val="Normal"/>
      </w:pPr>
      <w:r w:rsidR="5B9D4BB4">
        <w:rPr/>
        <w:t xml:space="preserve">        char op = </w:t>
      </w:r>
      <w:r w:rsidR="5B9D4BB4">
        <w:rPr/>
        <w:t>sc.next</w:t>
      </w:r>
      <w:r w:rsidR="5B9D4BB4">
        <w:rPr/>
        <w:t>().</w:t>
      </w:r>
      <w:r w:rsidR="5B9D4BB4">
        <w:rPr/>
        <w:t>charAt</w:t>
      </w:r>
      <w:r w:rsidR="5B9D4BB4">
        <w:rPr/>
        <w:t>(0);</w:t>
      </w:r>
    </w:p>
    <w:p w:rsidR="5B9D4BB4" w:rsidP="3FBF59AD" w:rsidRDefault="5B9D4BB4" w14:paraId="56F44940" w14:textId="7DF82171">
      <w:pPr>
        <w:pStyle w:val="Normal"/>
      </w:pPr>
      <w:r w:rsidR="5B9D4BB4">
        <w:rPr/>
        <w:t xml:space="preserve">        switch (op) {</w:t>
      </w:r>
    </w:p>
    <w:p w:rsidR="5B9D4BB4" w:rsidP="3FBF59AD" w:rsidRDefault="5B9D4BB4" w14:paraId="1A21EFC6" w14:textId="57B9C738">
      <w:pPr>
        <w:pStyle w:val="Normal"/>
      </w:pPr>
      <w:r w:rsidR="5B9D4BB4">
        <w:rPr/>
        <w:t xml:space="preserve">            case '+':</w:t>
      </w:r>
    </w:p>
    <w:p w:rsidR="5B9D4BB4" w:rsidP="3FBF59AD" w:rsidRDefault="5B9D4BB4" w14:paraId="2D8728FD" w14:textId="581BEF94">
      <w:pPr>
        <w:pStyle w:val="Normal"/>
      </w:pPr>
      <w:r w:rsidR="5B9D4BB4">
        <w:rPr/>
        <w:t xml:space="preserve">                System.out.println("Result: " + (num1 + num2));</w:t>
      </w:r>
    </w:p>
    <w:p w:rsidR="5B9D4BB4" w:rsidP="3FBF59AD" w:rsidRDefault="5B9D4BB4" w14:paraId="427E551A" w14:textId="4E3AFD39">
      <w:pPr>
        <w:pStyle w:val="Normal"/>
      </w:pPr>
      <w:r w:rsidR="5B9D4BB4">
        <w:rPr/>
        <w:t xml:space="preserve">                break;</w:t>
      </w:r>
    </w:p>
    <w:p w:rsidR="5B9D4BB4" w:rsidP="3FBF59AD" w:rsidRDefault="5B9D4BB4" w14:paraId="35D2EBBA" w14:textId="21CA65A2">
      <w:pPr>
        <w:pStyle w:val="Normal"/>
      </w:pPr>
      <w:r w:rsidR="5B9D4BB4">
        <w:rPr/>
        <w:t xml:space="preserve">            case '-':</w:t>
      </w:r>
    </w:p>
    <w:p w:rsidR="5B9D4BB4" w:rsidP="3FBF59AD" w:rsidRDefault="5B9D4BB4" w14:paraId="38130BF9" w14:textId="75491CC7">
      <w:pPr>
        <w:pStyle w:val="Normal"/>
      </w:pPr>
      <w:r w:rsidR="5B9D4BB4">
        <w:rPr/>
        <w:t xml:space="preserve">                System.out.println("Result: " + (num1 - num2));</w:t>
      </w:r>
    </w:p>
    <w:p w:rsidR="5B9D4BB4" w:rsidP="3FBF59AD" w:rsidRDefault="5B9D4BB4" w14:paraId="30145B26" w14:textId="129726DD">
      <w:pPr>
        <w:pStyle w:val="Normal"/>
      </w:pPr>
      <w:r w:rsidR="5B9D4BB4">
        <w:rPr/>
        <w:t xml:space="preserve">                break;</w:t>
      </w:r>
    </w:p>
    <w:p w:rsidR="5B9D4BB4" w:rsidP="3FBF59AD" w:rsidRDefault="5B9D4BB4" w14:paraId="2C77E4B7" w14:textId="465F8321">
      <w:pPr>
        <w:pStyle w:val="Normal"/>
      </w:pPr>
      <w:r w:rsidR="5B9D4BB4">
        <w:rPr/>
        <w:t xml:space="preserve">            case '*':</w:t>
      </w:r>
    </w:p>
    <w:p w:rsidR="5B9D4BB4" w:rsidP="3FBF59AD" w:rsidRDefault="5B9D4BB4" w14:paraId="1AD98151" w14:textId="5D4C3827">
      <w:pPr>
        <w:pStyle w:val="Normal"/>
      </w:pPr>
      <w:r w:rsidR="5B9D4BB4">
        <w:rPr/>
        <w:t xml:space="preserve">                System.out.println("Result: " + (num1 * num2));</w:t>
      </w:r>
    </w:p>
    <w:p w:rsidR="5B9D4BB4" w:rsidP="3FBF59AD" w:rsidRDefault="5B9D4BB4" w14:paraId="22B07C8C" w14:textId="7D74E84C">
      <w:pPr>
        <w:pStyle w:val="Normal"/>
      </w:pPr>
      <w:r w:rsidR="5B9D4BB4">
        <w:rPr/>
        <w:t xml:space="preserve">                break;</w:t>
      </w:r>
    </w:p>
    <w:p w:rsidR="5B9D4BB4" w:rsidP="3FBF59AD" w:rsidRDefault="5B9D4BB4" w14:paraId="6285E125" w14:textId="03E001A2">
      <w:pPr>
        <w:pStyle w:val="Normal"/>
      </w:pPr>
      <w:r w:rsidR="5B9D4BB4">
        <w:rPr/>
        <w:t xml:space="preserve">            case '/':</w:t>
      </w:r>
    </w:p>
    <w:p w:rsidR="5B9D4BB4" w:rsidP="3FBF59AD" w:rsidRDefault="5B9D4BB4" w14:paraId="096808BC" w14:textId="41220273">
      <w:pPr>
        <w:pStyle w:val="Normal"/>
      </w:pPr>
      <w:r w:rsidR="5B9D4BB4">
        <w:rPr/>
        <w:t xml:space="preserve">                if (num2 != 0) {</w:t>
      </w:r>
    </w:p>
    <w:p w:rsidR="5B9D4BB4" w:rsidP="3FBF59AD" w:rsidRDefault="5B9D4BB4" w14:paraId="55ED17CD" w14:textId="4AA4503F">
      <w:pPr>
        <w:pStyle w:val="Normal"/>
      </w:pPr>
      <w:r w:rsidR="5B9D4BB4">
        <w:rPr/>
        <w:t xml:space="preserve">                    System.out.println("Result: " + (num1 / num2));</w:t>
      </w:r>
    </w:p>
    <w:p w:rsidR="5B9D4BB4" w:rsidP="3FBF59AD" w:rsidRDefault="5B9D4BB4" w14:paraId="75D190D2" w14:textId="69EC59A9">
      <w:pPr>
        <w:pStyle w:val="Normal"/>
      </w:pPr>
      <w:r w:rsidR="5B9D4BB4">
        <w:rPr/>
        <w:t xml:space="preserve">                } else {</w:t>
      </w:r>
    </w:p>
    <w:p w:rsidR="5B9D4BB4" w:rsidP="3FBF59AD" w:rsidRDefault="5B9D4BB4" w14:paraId="29AFA273" w14:textId="34BCB317">
      <w:pPr>
        <w:pStyle w:val="Normal"/>
      </w:pPr>
      <w:r w:rsidR="5B9D4BB4">
        <w:rPr/>
        <w:t xml:space="preserve">                    System.out.println("Error: Division by zero");</w:t>
      </w:r>
    </w:p>
    <w:p w:rsidR="5B9D4BB4" w:rsidP="3FBF59AD" w:rsidRDefault="5B9D4BB4" w14:paraId="61B730AA" w14:textId="4284803F">
      <w:pPr>
        <w:pStyle w:val="Normal"/>
      </w:pPr>
      <w:r w:rsidR="5B9D4BB4">
        <w:rPr/>
        <w:t xml:space="preserve">                }</w:t>
      </w:r>
    </w:p>
    <w:p w:rsidR="5B9D4BB4" w:rsidP="3FBF59AD" w:rsidRDefault="5B9D4BB4" w14:paraId="7F3439EC" w14:textId="2AA4EE50">
      <w:pPr>
        <w:pStyle w:val="Normal"/>
      </w:pPr>
      <w:r w:rsidR="5B9D4BB4">
        <w:rPr/>
        <w:t xml:space="preserve">                break;</w:t>
      </w:r>
    </w:p>
    <w:p w:rsidR="5B9D4BB4" w:rsidP="3FBF59AD" w:rsidRDefault="5B9D4BB4" w14:paraId="5C9E21F3" w14:textId="188DC00D">
      <w:pPr>
        <w:pStyle w:val="Normal"/>
      </w:pPr>
      <w:r w:rsidR="5B9D4BB4">
        <w:rPr/>
        <w:t xml:space="preserve">            default:</w:t>
      </w:r>
    </w:p>
    <w:p w:rsidR="5B9D4BB4" w:rsidP="3FBF59AD" w:rsidRDefault="5B9D4BB4" w14:paraId="4C8E53FE" w14:textId="28CBC9C1">
      <w:pPr>
        <w:pStyle w:val="Normal"/>
      </w:pPr>
      <w:r w:rsidR="5B9D4BB4">
        <w:rPr/>
        <w:t xml:space="preserve">                System.out.println("Invalid operator");</w:t>
      </w:r>
    </w:p>
    <w:p w:rsidR="5B9D4BB4" w:rsidP="3FBF59AD" w:rsidRDefault="5B9D4BB4" w14:paraId="494EB380" w14:textId="2D88BB18">
      <w:pPr>
        <w:pStyle w:val="Normal"/>
      </w:pPr>
      <w:r w:rsidR="5B9D4BB4">
        <w:rPr/>
        <w:t xml:space="preserve">        }</w:t>
      </w:r>
    </w:p>
    <w:p w:rsidR="5B9D4BB4" w:rsidP="3FBF59AD" w:rsidRDefault="5B9D4BB4" w14:paraId="738AF2D2" w14:textId="32CBD3F1">
      <w:pPr>
        <w:pStyle w:val="Normal"/>
      </w:pPr>
      <w:r w:rsidR="5B9D4BB4">
        <w:rPr/>
        <w:t xml:space="preserve">        sc.close();</w:t>
      </w:r>
    </w:p>
    <w:p w:rsidR="5B9D4BB4" w:rsidP="3FBF59AD" w:rsidRDefault="5B9D4BB4" w14:paraId="1E3F42C1" w14:textId="73A63B9F">
      <w:pPr>
        <w:pStyle w:val="Normal"/>
      </w:pPr>
      <w:r w:rsidR="5B9D4BB4">
        <w:rPr/>
        <w:t xml:space="preserve">    }</w:t>
      </w:r>
    </w:p>
    <w:p w:rsidR="5B9D4BB4" w:rsidP="3FBF59AD" w:rsidRDefault="5B9D4BB4" w14:paraId="668D04EF" w14:textId="30319222">
      <w:pPr>
        <w:pStyle w:val="Normal"/>
      </w:pPr>
      <w:r w:rsidR="5B9D4BB4">
        <w:rPr/>
        <w:t>}</w:t>
      </w:r>
    </w:p>
    <w:p w:rsidR="00B42E49" w:rsidRDefault="00000000" w14:paraId="4D03BE63" w14:textId="77777777">
      <w:pPr>
        <w:pStyle w:val="Heading2"/>
      </w:pPr>
      <w:r>
        <w:t>Java Keywords and Operators</w:t>
      </w:r>
    </w:p>
    <w:p w:rsidR="00B42E49" w:rsidRDefault="00000000" w14:paraId="23ABAF36" w14:textId="77777777" w14:noSpellErr="1">
      <w:r w:rsidR="00000000">
        <w:rPr/>
        <w:t>6. What is the use of the `</w:t>
      </w:r>
      <w:r w:rsidR="00000000">
        <w:rPr/>
        <w:t>instanceof</w:t>
      </w:r>
      <w:r w:rsidR="00000000">
        <w:rPr/>
        <w:t>` keyword in Java?</w:t>
      </w:r>
    </w:p>
    <w:p w:rsidR="708D82FF" w:rsidRDefault="708D82FF" w14:paraId="460152A5" w14:textId="545492A0">
      <w:r w:rsidR="708D82FF">
        <w:rPr/>
        <w:t xml:space="preserve">a) </w:t>
      </w:r>
      <w:r w:rsidR="708D82FF">
        <w:rPr/>
        <w:t>Instanceof</w:t>
      </w:r>
      <w:r w:rsidR="708D82FF">
        <w:rPr/>
        <w:t xml:space="preserve"> is used to check whether an object is an instance of a specific class or a subclass and returns </w:t>
      </w:r>
      <w:r w:rsidR="708D82FF">
        <w:rPr/>
        <w:t>boolean</w:t>
      </w:r>
      <w:r w:rsidR="708D82FF">
        <w:rPr/>
        <w:t xml:space="preserve"> value true or false.</w:t>
      </w:r>
    </w:p>
    <w:p w:rsidR="00B42E49" w:rsidRDefault="00000000" w14:paraId="0C6D7CE4" w14:textId="77777777" w14:noSpellErr="1">
      <w:r w:rsidR="00000000">
        <w:rPr/>
        <w:t xml:space="preserve">7. Explain the difference between `==` and </w:t>
      </w:r>
      <w:r w:rsidR="00000000">
        <w:rPr/>
        <w:t>`.equals</w:t>
      </w:r>
      <w:r w:rsidR="00000000">
        <w:rPr/>
        <w:t>()`</w:t>
      </w:r>
      <w:r w:rsidR="00000000">
        <w:rPr/>
        <w:t xml:space="preserve"> in Java.</w:t>
      </w:r>
    </w:p>
    <w:p w:rsidR="6CD6DD39" w:rsidRDefault="6CD6DD39" w14:paraId="729680C8" w14:textId="5B9DACDA">
      <w:r w:rsidR="6CD6DD39">
        <w:rPr/>
        <w:t xml:space="preserve">a) </w:t>
      </w:r>
      <w:r w:rsidR="6CD6DD39">
        <w:rPr/>
        <w:t xml:space="preserve">== Compares references for objects or values for primitives </w:t>
      </w:r>
      <w:bookmarkStart w:name="_Int_qs53nHsL" w:id="296832181"/>
      <w:r w:rsidR="6CD6DD39">
        <w:rPr/>
        <w:t xml:space="preserve">and </w:t>
      </w:r>
      <w:r w:rsidR="6CD6DD39">
        <w:rPr/>
        <w:t>.equals</w:t>
      </w:r>
      <w:bookmarkEnd w:id="296832181"/>
      <w:r w:rsidR="6CD6DD39">
        <w:rPr/>
        <w:t>() Compares content of objects.</w:t>
      </w:r>
    </w:p>
    <w:p w:rsidR="00B42E49" w:rsidRDefault="00000000" w14:paraId="5F5CFB3C" w14:textId="77777777">
      <w:r w:rsidR="00000000">
        <w:rPr/>
        <w:t>8. Write a program using the ternary operator.</w:t>
      </w:r>
    </w:p>
    <w:p w:rsidR="5B8C7E4F" w:rsidRDefault="5B8C7E4F" w14:paraId="4326EEA4" w14:textId="2125BFD4">
      <w:r w:rsidR="5B8C7E4F">
        <w:rPr/>
        <w:t xml:space="preserve">a) </w:t>
      </w:r>
      <w:r w:rsidR="5B8C7E4F">
        <w:rPr/>
        <w:t>public class Ternarydemo{</w:t>
      </w:r>
    </w:p>
    <w:p w:rsidR="5B8C7E4F" w:rsidP="3FBF59AD" w:rsidRDefault="5B8C7E4F" w14:paraId="2586396C" w14:textId="5420598D">
      <w:pPr>
        <w:pStyle w:val="Normal"/>
      </w:pPr>
      <w:r w:rsidR="5B8C7E4F">
        <w:rPr/>
        <w:t xml:space="preserve">    public static void main(String[] args) {</w:t>
      </w:r>
    </w:p>
    <w:p w:rsidR="5B8C7E4F" w:rsidP="3FBF59AD" w:rsidRDefault="5B8C7E4F" w14:paraId="25926073" w14:textId="1B1BA922">
      <w:pPr>
        <w:pStyle w:val="Normal"/>
      </w:pPr>
      <w:r w:rsidR="5B8C7E4F">
        <w:rPr/>
        <w:t xml:space="preserve">        int num = 10;</w:t>
      </w:r>
    </w:p>
    <w:p w:rsidR="5B8C7E4F" w:rsidP="3FBF59AD" w:rsidRDefault="5B8C7E4F" w14:paraId="44226DB2" w14:textId="1746E61B">
      <w:pPr>
        <w:pStyle w:val="Normal"/>
      </w:pPr>
      <w:r w:rsidR="5B8C7E4F">
        <w:rPr/>
        <w:t xml:space="preserve">        String result = (num % 2 == 0) ? "Even" : "Odd";</w:t>
      </w:r>
    </w:p>
    <w:p w:rsidR="5B8C7E4F" w:rsidP="3FBF59AD" w:rsidRDefault="5B8C7E4F" w14:paraId="603AFE62" w14:textId="2951E5C3">
      <w:pPr>
        <w:pStyle w:val="Normal"/>
      </w:pPr>
      <w:r w:rsidR="5B8C7E4F">
        <w:rPr/>
        <w:t xml:space="preserve">        System.out.println(num + " is " + result);</w:t>
      </w:r>
    </w:p>
    <w:p w:rsidR="5B8C7E4F" w:rsidP="3FBF59AD" w:rsidRDefault="5B8C7E4F" w14:paraId="5E2C48CB" w14:textId="4473B673">
      <w:pPr>
        <w:pStyle w:val="Normal"/>
      </w:pPr>
      <w:r w:rsidR="5B8C7E4F">
        <w:rPr/>
        <w:t xml:space="preserve">    }</w:t>
      </w:r>
    </w:p>
    <w:p w:rsidR="5B8C7E4F" w:rsidP="3FBF59AD" w:rsidRDefault="5B8C7E4F" w14:paraId="0F2D36CD" w14:textId="080CEF20">
      <w:pPr>
        <w:pStyle w:val="Normal"/>
      </w:pPr>
      <w:r w:rsidR="5B8C7E4F">
        <w:rPr/>
        <w:t>}</w:t>
      </w:r>
    </w:p>
    <w:p w:rsidR="00B42E49" w:rsidRDefault="00000000" w14:paraId="0D1F26C9" w14:textId="77777777">
      <w:r w:rsidR="00000000">
        <w:rPr/>
        <w:t>9. What is the use of `this` and `super` in method overriding?</w:t>
      </w:r>
    </w:p>
    <w:p w:rsidR="77917227" w:rsidRDefault="77917227" w14:paraId="41B7120A" w14:textId="7E83BA3E">
      <w:r w:rsidR="77917227">
        <w:rPr/>
        <w:t xml:space="preserve">a) </w:t>
      </w:r>
      <w:r w:rsidR="77917227">
        <w:rPr/>
        <w:t>this refers to the current class’s object, can be used to call another method in the same class and super refers to the parent class, used to call the overridden method of the parent inside the child class.</w:t>
      </w:r>
    </w:p>
    <w:p w:rsidR="00B42E49" w:rsidRDefault="00000000" w14:paraId="7F1F9567" w14:textId="77777777">
      <w:r w:rsidR="00000000">
        <w:rPr/>
        <w:t>10. Explain bitwise operators with examples.</w:t>
      </w:r>
    </w:p>
    <w:p w:rsidR="26F0B84C" w:rsidRDefault="26F0B84C" w14:paraId="50DBA90F" w14:textId="02315E73">
      <w:r w:rsidR="26F0B84C">
        <w:rPr/>
        <w:t xml:space="preserve">a)  </w:t>
      </w:r>
      <w:r w:rsidR="26F0B84C">
        <w:rPr/>
        <w:t>Works on individual bits of integer values. Common operators are :</w:t>
      </w:r>
    </w:p>
    <w:p w:rsidR="26F0B84C" w:rsidP="3FBF59AD" w:rsidRDefault="26F0B84C" w14:paraId="088B0A54" w14:textId="003601C1">
      <w:pPr>
        <w:pStyle w:val="Normal"/>
      </w:pPr>
      <w:r w:rsidR="26F0B84C">
        <w:rPr/>
        <w:t>&amp; (AND) =1 if both bits are 1.</w:t>
      </w:r>
    </w:p>
    <w:p w:rsidR="26F0B84C" w:rsidP="3FBF59AD" w:rsidRDefault="26F0B84C" w14:paraId="48BE7227" w14:textId="44897A0D">
      <w:pPr>
        <w:pStyle w:val="Normal"/>
      </w:pPr>
      <w:r w:rsidR="26F0B84C">
        <w:rPr/>
        <w:t>| (OR) = 1 if any bit is 1.</w:t>
      </w:r>
    </w:p>
    <w:p w:rsidR="26F0B84C" w:rsidP="3FBF59AD" w:rsidRDefault="26F0B84C" w14:paraId="3699EAA5" w14:textId="2110D645">
      <w:pPr>
        <w:pStyle w:val="Normal"/>
      </w:pPr>
      <w:r w:rsidR="26F0B84C">
        <w:rPr/>
        <w:t>^ (XOR) = 1 if bits are different.</w:t>
      </w:r>
    </w:p>
    <w:p w:rsidR="26F0B84C" w:rsidP="3FBF59AD" w:rsidRDefault="26F0B84C" w14:paraId="6E4B6AE6" w14:textId="7E4E8F0B">
      <w:pPr>
        <w:pStyle w:val="Normal"/>
      </w:pPr>
      <w:r w:rsidR="26F0B84C">
        <w:rPr/>
        <w:t>~ (NOT) = Inverts bits.</w:t>
      </w:r>
    </w:p>
    <w:p w:rsidR="26F0B84C" w:rsidP="3FBF59AD" w:rsidRDefault="26F0B84C" w14:paraId="13D50D96" w14:textId="12EC1718">
      <w:pPr>
        <w:pStyle w:val="Normal"/>
      </w:pPr>
      <w:r w:rsidR="26F0B84C">
        <w:rPr/>
        <w:t>&lt;&lt; (Left shift) = Shifts bits left, fills with 0.</w:t>
      </w:r>
    </w:p>
    <w:p w:rsidR="26F0B84C" w:rsidP="3FBF59AD" w:rsidRDefault="26F0B84C" w14:paraId="03BB56E6" w14:textId="1E77DE24">
      <w:pPr>
        <w:pStyle w:val="Normal"/>
      </w:pPr>
      <w:r w:rsidR="26F0B84C">
        <w:rPr/>
        <w:t>&gt;&gt; (Right shift) =Shifts bits right, keeps sign bit.</w:t>
      </w:r>
    </w:p>
    <w:p w:rsidR="26F0B84C" w:rsidP="3FBF59AD" w:rsidRDefault="26F0B84C" w14:paraId="02395D61" w14:textId="5BF141AB">
      <w:pPr>
        <w:pStyle w:val="Normal"/>
      </w:pPr>
      <w:r w:rsidR="26F0B84C">
        <w:rPr/>
        <w:t>&gt;&gt;&gt; (Unsigned right shift) = Shifts bits right, fills with 0.</w:t>
      </w:r>
    </w:p>
    <w:p w:rsidR="3FBF59AD" w:rsidRDefault="3FBF59AD" w14:paraId="785E27F6" w14:textId="29382913"/>
    <w:sectPr w:rsidR="00B42E49"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bookmark int2:bookmarkName="_Int_qs53nHsL" int2:invalidationBookmarkName="" int2:hashCode="TEe6E0YPOzMMCY" int2:id="kGTktsr0">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824007423">
    <w:abstractNumId w:val="8"/>
  </w:num>
  <w:num w:numId="2" w16cid:durableId="811139464">
    <w:abstractNumId w:val="6"/>
  </w:num>
  <w:num w:numId="3" w16cid:durableId="2141798516">
    <w:abstractNumId w:val="5"/>
  </w:num>
  <w:num w:numId="4" w16cid:durableId="1074010557">
    <w:abstractNumId w:val="4"/>
  </w:num>
  <w:num w:numId="5" w16cid:durableId="1921021638">
    <w:abstractNumId w:val="7"/>
  </w:num>
  <w:num w:numId="6" w16cid:durableId="2085640479">
    <w:abstractNumId w:val="3"/>
  </w:num>
  <w:num w:numId="7" w16cid:durableId="771631404">
    <w:abstractNumId w:val="2"/>
  </w:num>
  <w:num w:numId="8" w16cid:durableId="849296909">
    <w:abstractNumId w:val="1"/>
  </w:num>
  <w:num w:numId="9" w16cid:durableId="506216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000"/>
    <w:rsid w:val="00034616"/>
    <w:rsid w:val="0006063C"/>
    <w:rsid w:val="0015074B"/>
    <w:rsid w:val="0029639D"/>
    <w:rsid w:val="00326F90"/>
    <w:rsid w:val="00470135"/>
    <w:rsid w:val="00A15DE2"/>
    <w:rsid w:val="00AA1D8D"/>
    <w:rsid w:val="00B42E49"/>
    <w:rsid w:val="00B47730"/>
    <w:rsid w:val="00CB0664"/>
    <w:rsid w:val="00FC693F"/>
    <w:rsid w:val="01857BB5"/>
    <w:rsid w:val="0258CC9B"/>
    <w:rsid w:val="0548267D"/>
    <w:rsid w:val="07BD1FAF"/>
    <w:rsid w:val="09A30A1A"/>
    <w:rsid w:val="0B21C896"/>
    <w:rsid w:val="0BA4CA0D"/>
    <w:rsid w:val="0C38346E"/>
    <w:rsid w:val="0E607032"/>
    <w:rsid w:val="0EA4B033"/>
    <w:rsid w:val="0EB62D9C"/>
    <w:rsid w:val="0FD64435"/>
    <w:rsid w:val="1195A12F"/>
    <w:rsid w:val="1259D992"/>
    <w:rsid w:val="12B44C64"/>
    <w:rsid w:val="13852456"/>
    <w:rsid w:val="139B9066"/>
    <w:rsid w:val="139FA42F"/>
    <w:rsid w:val="16DD50FD"/>
    <w:rsid w:val="192A39E2"/>
    <w:rsid w:val="1971FE32"/>
    <w:rsid w:val="1BE3864F"/>
    <w:rsid w:val="1C5DCF70"/>
    <w:rsid w:val="1D34C79E"/>
    <w:rsid w:val="1D7FD39E"/>
    <w:rsid w:val="1DDDAA89"/>
    <w:rsid w:val="249AC4DD"/>
    <w:rsid w:val="26E434D0"/>
    <w:rsid w:val="26F0B84C"/>
    <w:rsid w:val="27257085"/>
    <w:rsid w:val="2D058051"/>
    <w:rsid w:val="2E858B72"/>
    <w:rsid w:val="2ECDF44D"/>
    <w:rsid w:val="2F73F4B1"/>
    <w:rsid w:val="2F866732"/>
    <w:rsid w:val="3032B734"/>
    <w:rsid w:val="3045C70C"/>
    <w:rsid w:val="314DB564"/>
    <w:rsid w:val="31F2233C"/>
    <w:rsid w:val="329102A3"/>
    <w:rsid w:val="34BF8CBE"/>
    <w:rsid w:val="3910F540"/>
    <w:rsid w:val="3AF515A1"/>
    <w:rsid w:val="3DAF1BE3"/>
    <w:rsid w:val="3FBF59AD"/>
    <w:rsid w:val="413F5322"/>
    <w:rsid w:val="4482C7A2"/>
    <w:rsid w:val="47F864E1"/>
    <w:rsid w:val="4939D754"/>
    <w:rsid w:val="496BAE6C"/>
    <w:rsid w:val="4D71357A"/>
    <w:rsid w:val="4E4B1540"/>
    <w:rsid w:val="50418235"/>
    <w:rsid w:val="504BFAB0"/>
    <w:rsid w:val="508C5114"/>
    <w:rsid w:val="5134E176"/>
    <w:rsid w:val="5180FE98"/>
    <w:rsid w:val="530CFFD5"/>
    <w:rsid w:val="53F9030F"/>
    <w:rsid w:val="54012769"/>
    <w:rsid w:val="55289880"/>
    <w:rsid w:val="56C6ED49"/>
    <w:rsid w:val="57A743DF"/>
    <w:rsid w:val="584FEA3C"/>
    <w:rsid w:val="58DF5F0C"/>
    <w:rsid w:val="5965D6EB"/>
    <w:rsid w:val="59FA126B"/>
    <w:rsid w:val="5ACDE6C6"/>
    <w:rsid w:val="5B8C7E4F"/>
    <w:rsid w:val="5B9D4BB4"/>
    <w:rsid w:val="5CBE3F8A"/>
    <w:rsid w:val="5EFFF580"/>
    <w:rsid w:val="6239FF0A"/>
    <w:rsid w:val="625754A9"/>
    <w:rsid w:val="62E89F09"/>
    <w:rsid w:val="66790843"/>
    <w:rsid w:val="67111AF2"/>
    <w:rsid w:val="67E3DEEF"/>
    <w:rsid w:val="687C494D"/>
    <w:rsid w:val="6A9EA821"/>
    <w:rsid w:val="6CD6DD39"/>
    <w:rsid w:val="6EE0EA21"/>
    <w:rsid w:val="6F18A444"/>
    <w:rsid w:val="708D82FF"/>
    <w:rsid w:val="719EE07F"/>
    <w:rsid w:val="72CD1D66"/>
    <w:rsid w:val="733CCF5C"/>
    <w:rsid w:val="739E1BE7"/>
    <w:rsid w:val="74EE226D"/>
    <w:rsid w:val="7561C8FD"/>
    <w:rsid w:val="75C2E316"/>
    <w:rsid w:val="77917227"/>
    <w:rsid w:val="779943FD"/>
    <w:rsid w:val="7B4AFD2C"/>
    <w:rsid w:val="7CB31D02"/>
    <w:rsid w:val="7E0F58FB"/>
    <w:rsid w:val="7F382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CA07F"/>
  <w14:defaultImageDpi w14:val="300"/>
  <w15:docId w15:val="{B8025A77-B801-4C8B-9A24-4EBE196170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4b889bee7e3048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Sai bavesh Vellampalli</lastModifiedBy>
  <revision>3</revision>
  <dcterms:created xsi:type="dcterms:W3CDTF">2025-07-23T12:06:00.0000000Z</dcterms:created>
  <dcterms:modified xsi:type="dcterms:W3CDTF">2025-08-10T15:50:39.4716732Z</dcterms:modified>
  <category/>
</coreProperties>
</file>